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Exported from magpy</w:t>
      </w:r>
    </w:p>
    <w:p>
      <w:r>
        <w:t>Computer science - Wikipedia, the free encyclopediaPython (programming language) - Wikipedia, the free encyclopediaMagpie - Wikipedia, the free encyclopediaEurasian magpie - Wikipedia, the free encyclopediaIberian Peninsula - Wikipedia, the free encyclopedia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