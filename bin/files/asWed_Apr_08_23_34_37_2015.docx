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American Broadcasting Company - Wikipedia, the free encyclopedia</w:t>
      </w:r>
    </w:p>
    <w:p>
      <w:r>
        <w:t>TheAmerican Broadcasting Company(ABC) (stylized in its logo asabcsince 1962; corporate nameAmerican Broadcasting Companies, Inc.[3][4][5]) is anAmericancommercial broadcasttelevision networkthat is owned by theDisney–ABC Television Group, a subsidiary ofDisney Media Networksdivision ofThe Walt Disney Company. The network is headquartered onColumbus AvenueandWest 66th StreetinManhattan, with additional major offices and production facilities inNew York City,Los Angeles,Burbank, California.</w:t>
      </w:r>
    </w:p>
    <w:p>
      <w:r>
        <w:t>Throughout its history, ABC has supported its financial operations by diversifying into the press, thepublishing industry, theater operations andfilmmaking. Many of the company's assets in these fields have since been sold to other entities, and since 2007, whenABC Radio(also known as Cumulus Media Networks) was sold toCitadel Broadcasting, ABC has reduced its broadcasting operations almost exclusively to television. The fifth-oldest major broadcasting network in the world, ABC is often nicknamed as "the Alphabet Network," as its acronym also represent the first three letters of theEnglish alphabet.</w:t>
      </w:r>
    </w:p>
    <w:p>
      <w:r>
        <w:t>ABC originally launched on October 12, 1943 as aradio network, separated from and serving as the successor to theNBC Blue Network, which had been purchased byEdward J. Noble. It extended its operations to television in 1948, following in the footsteps of established broadcast networksCBSandNBC. In the mid-1950s, ABC merged withUnited Paramount Theatres, a chain of movie theaters that formerly operated as a subsidiary ofParamount Pictures.Leonard Goldenson, who had been the head of UPT, made the new television network profitable by helping develop and greenlight many successful series. By the 1970s, ABC sold its theater division to Henry Plitt, who renamed itPlitt Theatres. In the 1980s, after purchasing an 80% interest in cable sports channelESPN, the network merged withCapital Cities Communications, owner of several print publications, and television and radio stations. In 1996, most of Capital Cities/ABC's assets were purchased by The Walt Disney Company.</w:t>
      </w:r>
    </w:p>
    <w:p>
      <w:r>
        <w:t>The television network has more than 240owned-and-operatedandaffiliatedtelevision stations throughout the United States and its territories. MostCanadianshave access to at least one U.S.-based ABC affiliate, either over-the-air (in areas located within proximity to theCanada–United States border) or through acable,satelliteorIPTVprovider; although most ABC programs are subject tosimultaneous substitutionregulations imposed by theCanadian Radio-television and Telecommunications Commissionthat allow pay television providers to replace an American station's signal with the feed of a Canadian broadcaster to protect domestic programming rights and advertising revenue.ABC Newsprovides news and features content for select radio stations owned byCitadel Broadcasting, which purchased the ABC Radio properties in 2007.</w:t>
      </w:r>
    </w:p>
    <w:p/>
    <w:p/>
    <w:p>
      <w:r>
        <w:t>In the 1930s, radio in the United States was dominated by three companies: theColumbia Broadcasting System(CBS), theMutual Broadcasting Systemand theNational Broadcasting Company(NBC). The latter was owned by electronics manufacturerRadio Corporation of America(RCA), which owned two radio networks that each ran different varieties of programming,NBC BlueandNBC Red. The NBC Blue Network was created in 1927 for the primary purpose of test new programs on markets of lesser importance than those served by NBC Red, which served the major cities,[6]and to test drama series.[4]</w:t>
      </w:r>
    </w:p>
    <w:p>
      <w:r>
        <w:t>In 1934, Mutual filed a complaint with theFederal Communications Commission(FCC) regarding its difficulties in establishing new stations, in a radio market that was already being saturated by NBC and CBS.[4]In 1938, the FCC began a series of investigations into the practices of radio networks[4]and published its report on the broadcasting of network radio programs in 1940. The report recommended that RCA give up control of either NBC Red or NBC Blue.[6]At that time, the NBC Red Network was the principal radio network in the United States and, according to the FCC, RCA was using NBC Blue to eliminate any hint of competition. Having no power over the networks themselves, the FCC established a regulation forbidding licenses to be issued for radio stations if they were affiliated with a network which already owned multiple networks[6]that provided content of public interest.[4]</w:t>
      </w:r>
    </w:p>
    <w:p>
      <w:r>
        <w:t>Once Mutual's appeals against the FCC were rejected, RCA decided to sell NBC Blue in 1941, and gave the mandate to do so to Mark Woods.[7]RCA converted the NBC Blue Network into an independent subsidiary, formally divorcing the operations of NBC Red and NBC Blue on January 8, 1942,[4][8]with the Blue Network being referred to on-air as either "Blue" or "Blue Network".[9]The newly separated NBC Red and NBC Blue divided their respective corporate assets. Between 1942 and 1943, Woods offered to sell the entire NBC Blue Network,[5][10]a package that included leases on landlines, three pending television licenses (WJZ-TV inNew York City,KGO-TVinSan FranciscoandWENR-TVinChicago), 60 affiliates, four operations facilities (in New York City, Chicago, Los Angeles and Washington D.C.), contracts with actors, and the brand associated with the Blue Network. Investment firmDillon, Read &amp;amp; Co.(which was later acquired by theSwiss Bank Corporationin 1997) offered $7.5 million to purchase the network, but the offer was rejected by Woods and RCA presidentDavid Sarnoff.[5]</w:t>
      </w:r>
    </w:p>
    <w:p>
      <w:r>
        <w:t>Edward John Noble, the owner ofLife Saverscandy, drugstore chainRexalland New York City radio stationWMCA, purchased the network for $8 million.[6][4]Due to FCC ownership rules, the transaction, which was to include the purchase of three RCA stations by Noble, would require him to resell his station with the FCC's approval.[5]The Commission authorized the transaction on October 12, 1943.[7][11]Soon afterward, the Blue Network was purchased by the new company Noble founded, the American Broadcasting System.[4]Noble subsequently acquired the rights to the "American Broadcasting Company" name fromGeorge B. Storerin 1944; its parent company adopted the corporate name American Broadcasting Companies, Inc.[4][5]Woods retained his position as president and CEO of ABC until December 1949, and was subsequently promoted to vice-chairman of the board before leaving ABC altogether on June 30, 1951.[12]</w:t>
      </w:r>
    </w:p>
    <w:p>
      <w:r>
        <w:t>Meanwhile, in August 1944, the West Coast division of the Blue Network, which ownedSan Franciscoradio stationKGO, boughtLos Angelesstation KECA from Earl C. Anthony for $800,000.[13]Both stations were then managed by Don Searle, the vice-president of the Blue Network's West Coast division.[14]</w:t>
      </w:r>
    </w:p>
    <w:p>
      <w:r>
        <w:t>The ABC Radio Network created its audience slowly. The network's acquisition ofDetroitradio stationWXYZfrom KingTrendle Broadcasting in 1946 for a little less than $3 million (and which remained under ABC ownership until 1984),[15]allowed it to acquire several radio serials, includingThe Lone Ranger,Sergeant Preston', andThe Green Hornet, which had originated on that station.[16]</w:t>
      </w:r>
    </w:p>
    <w:p>
      <w:r>
        <w:t>ABC became an aggressive competitor to NBC and CBS when, continuing NBC Blue's traditions of public service, it aired symphony performances conducted byPaul Whiteman,[4]performances from theMetropolitan Opera, and jazz concerts aired as part of its broadcast ofThe Chamber Music Society of Lower Basin Streetannounced byMilton Cross.[17]The network also became known for such suspenseful dramas asSherlock Holmes,Gang BustersandCounterspy, as well as several mid-afternoon youth-oriented programs.[17]However, ABC made a name for itself by utilizing the practice ofcounterprogramming, with which it often placed shows of its own against the offerings of NBC and CBS, adopting the use of theMagnetophontape recorder, brought to the U.S. fromNazi Germanyafter its conquest, to pre-record its programming.[16]With the help of the Magnetophon, ABC was able to provide its stars with greater freedom in terms of time, and also attract several big names, such asBing Crosby[16]at a time when NBC and CBS did not allow pre-taped shows.</w:t>
      </w:r>
    </w:p>
    <w:p>
      <w:r>
        <w:t>While its radio network was undergoing reconstruction, ABC found it difficult to avoid falling behind on the new medium oftelevision.[18]To ensure a space, in 1947, ABC submitted five applications for television station licenses, one for each market where it owned and operated a radio station (New York City, Los Angeles, Chicago, San Francisco and Detroit).[19]These applications all requested for the stations to broadcast onVHFchannel 7, asFrank Marx, then ABC's vice-president of engineering, thought that the low-band VHF frequencies (corresponding to channels 2 through 6) would be requisitioned from broadcasting use and reallocated for theU.S. Army.[19]</w:t>
      </w:r>
    </w:p>
    <w:p>
      <w:r>
        <w:t>The ABC television network made its debut on April 19, 1948, with WFIL-TV inPhiladelphia(nowWPVI-TV) becoming its first primary affiliate.[20]The first program ever broadcast on the network wasOn the Corner, featuring satiristHenry Morgan. Other stations carrying the initial broadcast wereWMAR-TVinBaltimore,WMAL-TVinWashington, D.C.andWABDin New York City.[21]</w:t>
      </w:r>
    </w:p>
    <w:p>
      <w:r>
        <w:t>The network's flagship owned-and-operated station, WJZ-TV in New York City (later re-calledWABC-TV), signed on the air on August 10, 1948,[20]with its first broadcast running for two hours that evening.[22]ABC's other owned-and-operated stations launched over the course of the next 13 months:[20]WENR-TV in Chicago signed on the air on September 17,[23]whileWXYZ-TVin Detroit went on the air on October 9, 1948.[24]In October 1948, as a result of an influx of television station license applications that it had issued as well as a study it undertook on the use of the VHF spectrum for broadcasting purposes, the FCC implemented afreeze on new station applications.[25]However, KGO-TV in San Francisco, which had received its license prior to the freeze, made its debut on May 5, 1949.[26][27]On May 7, 1949,Billboardrevealed that ABC had proposed an investment of $6.25 million, of which it would spend $2.5 million to convert 20 acres (80,937&amp;#160;m2) of land inHollywoodinto what would becomeThe Prospect Studios, and construct a transmitter onMount Wilson, in anticipation of the launch ofKECA-TV, which was scheduled to begin operations on August 1[28](but would not actually sign on until September 16).[29][30]</w:t>
      </w:r>
    </w:p>
    <w:p>
      <w:r>
        <w:t>In the fall of 1949, ABC found itself in the position of an outsider, with less coverage than two of its competing networks, CBS and NBC, even though it was on par with them in some major cities and had a headstart over its third rival at the time, theDuMont Television Network.[31]Before the freeze ended in 1952, there were only 108 existing television stations in the United States; a few major cities (such asBoston) had only two television stations, many other cities (such asPittsburghandSt. Louis) had only one, and still many others (such asDenverandPortland) did not yet have any television service.[31]The result was a strange period where television flourished in certain areas and network radio remained the main source of broadcast entertainment and news in others.</w:t>
      </w:r>
    </w:p>
    <w:p>
      <w:r>
        <w:t>At the end of 1949, movie theater operatorUnited Paramount Theatres(UPT) was forced by theU.S. Supreme Courtto become an independent entity, separating itself fromParamount Pictures.[32]For its part, ABC was on the verge of bankruptcy, with only five owned-and-operated stations and nine full-time affiliates.[33]Its revenues, which were related to advertising and were indexed compared to the number of listeners/viewers, failed to compensate for its heavy investments in purchasing and building stations. In 1951, a rumor even mentioned that the network would be sold to CBS.[19][34]In 1951, Noble held a 58% ownership stake in ABC,[35]giving him $5 million with which to prevent ABC from going bankrupt; as banks refused further credit,[36]that amount was obtained through a loan from thePrudential Insurance Company of America.[37]</w:t>
      </w:r>
    </w:p>
    <w:p>
      <w:r>
        <w:t>Leonard Goldenson, the president of UPT (which sought to diversify itself at the time), approached Noble in 1951 on a proposal for UPT to purchase ABC.[36]Noble received other offers, including one from CBS founderWilliam S. Paley, however a merger with CBS would have forced that network to sell its New York City and Los Angeles stations at the very least.[38]Goldenson and Noble reached a tentative agreement in the late spring of 1951[36]in which UPT would acquired ABC and turn it into a subsidiary of the company that would retain autonomy in its management.[39]On June 6, 1951, the tentative agreement was approved by UPT's board of directors.[39]However, the transaction had to be approved by the FCC because of the presence of television networks and the recent separation between Paramount and UPT. Insofar as Paramount Pictures was already a shareholder in the DuMont Television Network, the FCC conducted a series of hearings to ensure whether Paramount was truly separated from United Paramount Theatres, and whether it was violatingantitrust laws.[18]</w:t>
      </w:r>
    </w:p>
    <w:p>
      <w:r>
        <w:t>In 1952, when the release of the FCC'sSixth Report and Orderannounced the end of its freeze on new station license applications, among the issues the Commission was slated to address was whether to approve the UPT-ABC merger.[25]One FCC Commissioner saw the possibility of ABC, funded by UPT, becoming a viable and competitive third television network.[40]On February 9, 1953, the FCC approved UPT's purchase of ABC in exchange for $25 million in shares.[40][41]The merged company, renamed American Broadcasting-Paramount Theatres, Inc. and headquartered in theParamount Buildingat 1501 Broadway in Manhattan,[42]owned six AM and several FM radio stations, five television stations and 644 cinemas in 300 U.S. cities.[37]To comply with FCC ownership restrictions in effect at the time that barredcommon ownership of two television stations in the same market, UPT sold its Chicago television station, WBKB-TV, to CBS (which subsequently changed the station's call letters toWBBM-TV) for $6 million,[43]while it kept ABC's existing Chicago station, WENR-TV. The merged company acquired the WBKB call letters for channel 7, which would eventually becomeWLS-TV.[44]Goldenson began to sell some of the older theaters to help finance the new television network.[37]</w:t>
      </w:r>
    </w:p>
    <w:p>
      <w:r>
        <w:t>On May 1, 1953, ABC's New York City flagship stations – WJZ, WJZ-FM and WJZ-TV – changed their respective callsigns toWABC,WABC-FMandWABC-TV,[45]and moved their operations to facilities at 7West 66th Street, one block away fromCentral Park.[37]The WABC call letters were previously used by the flagship station of CBS Radio (nowWCBS (AM)) until 1946. The WJZ calls would later be reassigned tothe then-ABC affiliateinBaltimorein 1959, in an historical nod to the fact that WJZ was originally established by the Baltimore station's owner at the time,Westinghouse.</w:t>
      </w:r>
    </w:p>
    <w:p>
      <w:r>
        <w:t>However, a problem emerged regarding the directions taken by ABC and UPT. In 1950, Noble appointedRobert Kintnerto be ABC's president while he himself served as its CEO, a position he would hold until his death in 1958.[18]Despite the promise of non-interference between ABC and UPT, Goldenson had to intervene in ABC's decisions because of financial problems and the FCC's long period of indecision. Goldenson added to the confusion when, in October 1954,[46]he proposed a merger between UPT and the DuMont Television Network, which was also mired in financial trouble.[18]As part of this merger, the network would have been renamed "ABC-DuMont" for five years, and DuMont would have received $5 million in cash, room on the schedule for existing DuMont programming, and guaranteed advertising time for DuMont Laboratories receivers.[18]In addition, to comply with FCC ownership restrictions, it would have been required to sell either WABC-TV or DuMont owned-and-operated station WABD in the New York City market, as well as two other stations.[18]The merged ABC-DuMont would have had the resources to compete with CBS and NBC.[46]</w:t>
      </w:r>
    </w:p>
    <w:p>
      <w:r>
        <w:t>Goldenson sought to develop the ABC television network by trying to convince local stations to agree to affiliate with the network.[18]In doing this, he contacted local entrepreneurs who owned television stations themselves, many of whom had previously invested in Paramount cinemas and had worked with him when he undertook the responsibility of restructuring United Paramount Theatres.[18]</w:t>
      </w:r>
    </w:p>
    <w:p>
      <w:r>
        <w:t>At the same time he made attempts to help grow ABC, Goldenson had been trying since mid-1953 to provide content for the network by contacting his old acquaintances in Hollywood, with whom he had worked when UPT was a subsidiary of Paramount Pictures.[18]ABC's merger with UPT led to the creation of relationships with Hollywood's film production studios, breaking a quarantine that had existed at that time between film and television,[47]the latter of which had previously been more connected to radio. ABC's flagship productions at the time wereThe Lone Ranger, based on the radio program of the same title, andThe Adventures of Ozzie and Harriet, the latter of which (at 13 seasons, running from 1952 to 1965) held the record for the longest-running prime time comedy in U.S. television history, until it was surpassed byThe Simpsonsin 2002.</w:t>
      </w:r>
    </w:p>
    <w:p>
      <w:r>
        <w:t>Goldenson's efforts paid off, and on October 27, 1954, the network launched a campaign ushering in the "New ABC," with productions from several studios, includingMetro-Goldwyn-Mayer,Warner Bros.and20th Century Fox.[48]</w:t>
      </w:r>
    </w:p>
    <w:p>
      <w:r>
        <w:t>Warner tried with mixed success to adapt some of its most successful films as ABC television series, and showcase these adaptations as part of thewheel seriesWarner Bros. Presents. Airing during the1955–56 season, it showcased television adaptations of the 1942 filmsKings RowandCasablanca;Cheyenne(adapted from the 1947 filmWyoming Kid);Sugarfoot(a remake of the 1954 filmThe Boy from Oklahoma); andMaverick.[47]However, the most iconic of ABC's relationships with Hollywood producers was its agreement withWalt Disney; after the start of the network's bond with the Disney studio, James Lewis Baughman, who worked as a columnist at that time, observed that "at ABC's headquarters in New York, the secretaries [were now] wearing hats withMickey Mouseears."[47]</w:t>
      </w:r>
    </w:p>
    <w:p>
      <w:r>
        <w:t>Walt Disney and his brotherRoycontacted Goldenson at the end of 1953[49]for ABC to agree to finance part of theDisneylandproject in exchange for producing a television program for the network.[50][51][52]Walt wanted ABC to invest $500,000 and accrued a guarantee of $4.5 million in additional loans, a third of the budget intended for the park.[50][53]Around 1954, ABC agreed to finance Disneyland in exchange for the right to broadcast a new Sunday night program,Disneyland, which debuted on the network on October 27, 1954[50][51][52]as the first of manyanthology television programsthat Disney would broadcast over the course of the next 50 years.</w:t>
      </w:r>
    </w:p>
    <w:p>
      <w:r>
        <w:t>The budget for the park's construction, upon its completion in July 1955, totaled $17 million,[54]while ABC owned 35% ofDisneyland, Inc., the company that had been created to build and manage the park.[51]When Disneyland opened on July 17, 1955, ABC aired a special live broadcast commemorating the park's first day of operation,Dateline: Disneyland.[55]Shortly thereafter, on October 3, 1955, a second regularly scheduled program produced by Disney made its debut;The Mickey Mouse Club, a children's program that aired Monday through Friday afternoons, which starred a group of 24 children known as the "Mouseketeers"[51][56](the most well known in the original incarnation of the program beingAnnette Funicello, who parlayed her popularity from the series into a music and acting career) and featured various recurring scripted interstitial segments.</w:t>
      </w:r>
    </w:p>
    <w:p>
      <w:r>
        <w:t>By 1954, all U.S. networks had regained control of their programming, with higher advertising revenues: ABC's revenue increased by 67% (earning $26 million), NBC's went up by 30% ($100 million) and CBS's rose by 44% ($117 million).[57]However that year, ABC had only 14 primary affiliates compared to the 74 that carried the majority of CBS programs and the 71 that were primarily affiliated with NBC. Most markets outside the largest ones were not large enough to support three full-time network affiliates. In some markets that were large enough for a third full-time affiliate, the only available commercial allocation was on the less-desirableUHFband. Until theAll-Channel Receiver Act(passed by the FCC in 1961) mandated the inclusion of UHF tuning, most viewers needed to purchase a converter to be able to watch UHF stations, and the signal quality was marginal at best even with a converter. Additionally, during the analog television era, UHF stations were not adequately receivable in rugged terrain. These factors made many prospective station owners skittish about investing in a UHF station, especially one that would have had to take on an affiliation with a weaker network.</w:t>
      </w:r>
    </w:p>
    <w:p>
      <w:r>
        <w:t>As a result, with the exception of the largest markets, ABC was relegated to secondary status on one or both of the existing stations, usually via off-hours clearances (a notable exception during this time was WKST-TV inYoungstown, Ohio, nowWYTV, despite the small size of the surrounding market and its close proximity toClevelandandPittsburgheven decades beforethe city's economic collapse). According to Goldenson, this meant that an hour of ABC programming reported five times lower viewership than its competitors.[58]However, the network's intake of money at the time would allow it to accelerate its content production. Still, ABC's limited reach would continue to hobble it for the next two decades; several smaller markets would not grow large enough to support a full-time ABC affiliate until the 1960s, with some very small markets having to wait as late as the 1980s or even the advent ofdigital televisionin the 2000s, which allowed stations likeWTRF-TVinWheeling, West Virginiato begin airing ABC programming on adigital subchannelafter airing the network's programs outside of recommended timeslots decades before.</w:t>
      </w:r>
    </w:p>
    <w:p>
      <w:r>
        <w:t>On March 27, 1954, ABC created theABC Films Syndication Division, a subsidiary headed by George Shupert, which specialized insyndicationand in-house program production.[59]In 1955, ABC founded the AmPar Record Corporation,[60]a record company which launched the labelABC-Paramount Records. Several other labels would be established or purchased by ABC in subsequent years. The DuMont Television Network ceased broadcasting on September 15, 1955,[46]and went bankrupt the next year. ABC then found itself as the third U.S. television network, dubbed the "little third network,"[54]but still continued to look for successful programming. That same year, Kintner was forced to resign due to disagreements between Noble and Goldenson,[18]a consequence of Goldenson's many interventions in ABC's management. In 1959, ABC International createdWorldvision Enterprisesto syndicate programs to overseas markets.[61]</w:t>
      </w:r>
    </w:p>
    <w:p>
      <w:r>
        <w:t>It was not until the late 1950s that the ABC network became a serious contender to NBC and CBS, and this was in large part to the diverse range of programming that met the expectations of the public, such as westerns and detective series.[62]Despite an almost 500% increase in advertising revenues between 1953 and 1958, the network only had a national reach of between 10% and 18% of the total U.S. population, as it still had relatively fewer affiliates than NBC and CBS.[63]In 1957, ABC Entertainment president Ollie Treiz discovered that the locally produced variety showBandstandhad pulled very strong ratings in the Philadelphia market on WFIL-TV; Triez ultimately negotiated a deal to take the show national, under the revised titleAmerican Bandstand;[64]the show quickly became a social phenomenon by presenting new musical talent and dances to America's youth[64]and helped make a star out of its host,Dick Clark.</w:t>
      </w:r>
    </w:p>
    <w:p>
      <w:r>
        <w:t>On September 3, 1958, theDisneylandanthology series was retitledWalt Disney Presents[52]as it became disassociated with the theme park of the same name. The movement in westerns, which ABC is credited for having started, represented a fifth of all primetime series on American television in January 1959, at which point detective shows were beginning to rise in popularity as well.[65]ABC requested additional productions from Disney.[66]In late 1958,Desilu Productionspitched its detective seriesThe Untouchablesto CBS; after that network rejected the show because of its use of violence, Desilu then presented it to ABC, which agreed to pick up the show,[67]and debutedThe Untouchablesin April 1959. The series went on to quickly become "immensely popular."[67]</w:t>
      </w:r>
    </w:p>
    <w:p>
      <w:r>
        <w:t>These kinds of programs presented ABC with an image of the "philosophy of counterprogramming against its competitors," offering a strong lineup of programs that contrasted with those seen on its rival networks,[66]which helped Goldenson give the network a continuum between film and television.[68]ABC's western series (as well as series such as the actionerZorro) went up against and defeated the variety shows aired by NBC and CBS in the fall of 1957, and its detective shows did the same in the fall of 1959. To captivate the network's audiences, short 66-minute series were scheduled a half-hour before their hour-long competition.[68]In May 1961,Lifecriticized the public enthusiasm and sponsorship for these types of shows at the expense of news programming and denounced an unofficial law "replacing the good programs with the bad ones."[69]</w:t>
      </w:r>
    </w:p>
    <w:p>
      <w:r>
        <w:t>During the 1960s, ABC continued on the same path that it began to take in the mid-1950s, by consolidating the network as part of its effort to gain loyalty from the public. The network's finances improved and allowed it to invest in other properties and programming. In May 1960, ABC purchased Chicago radio stationWLS, which had shared airtime with WENR since the 1920s.[70]This acquisition allowed ABC to consolidate its presence in the market. On May 9, 1960, WLS launched a new lineup consisting of ABC Radio programming .[71]In 1960, Canadian entrepreneurJohn Bassett, who was trying to establish a television station inToronto, sought the help of ABC to launch the station.[72]Leonard Goldenson agreed to acquire a 25% interest inCFTO-TV; however legislation by theCanadian Radio-Television Commissionprohibited ABC's involvement, resulting in the company withdrawing from the project before the station's launch.[72]</w:t>
      </w:r>
    </w:p>
    <w:p>
      <w:r>
        <w:t>The 1960s would be marked by the rise of family-oriented series in attempt by ABC to counterprogram its established competitors, but the decade was also marked by the network's gradual transition to color.[73]On September 30, 1960, ABC premieredThe Flintstones, another example of counterprogramming; although the animated series fromWilliam HannaandJoseph Barberawas filmed in color from the beginning, it was initially broadcast inblack-and-white, as ABC had not made the necessary technical upgrades to broadcast its programming in color at the time.[74]The Flintstonesallowed ABC to present a novelty, that of children's programming, but it also allowed the network to begin filling the hole opened by the conclusion of the Disney partnership by carrying family-oriented programming from other producers.[74]</w:t>
      </w:r>
    </w:p>
    <w:p>
      <w:r>
        <w:t>In 1959, Walt Disney Productions, having improved its financial situation, had purchased ABC's shares in the Disneyland theme park for $7.5 million[50]and initiated discussions to renew ABC's television contract forWalt Disney Presents, which was due to expire in 1961.[73]Walt Disney was approached by NBC to produce color broadcasts of hisanthology series(which would be renamedWalt Disney's Wonderful World of Color).[73]Goldenson said ABC could not counter the offer, because the network did not have the technical and financial resources to carry the program in the format.[73]As a result, ABC and Disney's first television collaboration ended in 1961[50](the network would resume its relationship with Disney in 1985, when the anthology series returned to the network for a three-season run as theDisney Sunday Movieuntil it lost the rights to NBC again in 1988; the Disney anthology series would return to ABC in 1996, following the company's purchase of the future Capital Cities/ABC, asThe Wonderful World of Disney).</w:t>
      </w:r>
    </w:p>
    <w:p>
      <w:r>
        <w:t>However in 1961, ABC continued with its niche in animated series withCalvin and the Colonel,Matty's Funday Funnies,Top CatandThe Bugs Bunny Show,[74]the latter of which showcased classicLooney TunesandMerrie Melodiesshorts. As for its activity inamusement parks, in October 1962, ABC purchased theSilver Springs Nature Theme Park, a 3,900 acres (1,578&amp;#160;ha) amusement andzoological parkinOcala, Florida.[75][76]</w:t>
      </w:r>
    </w:p>
    <w:p>
      <w:r>
        <w:t>Always in search of new programs that would help it compete with NBC and CBS, ABC's management noted that sports would be a major caveat in helping ascend the network.[77]On April 29, 1961, ABC debutedWide World of Sports, an anthology series created byEdgar Scherickthrough his company Sports Programs, Inc. and produced by a youngRoone Arledgewhich featured a different sporting event each broadcast.[78][79]ABC purchased Sports Programs, Inc. in exchange for shares in the company,[80]leading it to become the future core ofABC Sports, with Arledge as the executive producer of that division's shows.[81]Wide World of Sports, in particular, was not merely devoted to a single sport, but rather to generally all sporting events.[77]</w:t>
      </w:r>
    </w:p>
    <w:p>
      <w:r>
        <w:t>Due to pressure from film studios wanting to increase their production, as the major networks began airing theatrically released films,[82]ABC joined CBS and NBC in broadcasting films on Sunday nights in 1962, with the launch of theABC Sunday Night Movie, which debuted a year behind its competitors and was initially presented in black-and-white.[82]Despite a significant increase in viewership (with its audience share having increased to 33% from the 15% share it had in 1953), ABC remained in third place; the company had a total revenue of $15.5 million, a third of the revenue pulled in by CBS at the same period.[82]To catch up, ABC followed upThe Flintstoneswith another animated series fromHanna-Barbera,The Jetsons, which debuted on September 23, 1962 as the first television series to be broadcast in color on the network.[83]On April 1, 1963, ABC debuted thesoap operaGeneral Hospital,[84]which would go on to become the television network's long-running entertainment program. That year also saw the premiere ofThe Fugitive(on September 17),[85]a drama series centering on a man on the run after being accused of committing a murder he did not commit.</w:t>
      </w:r>
    </w:p>
    <w:p>
      <w:r>
        <w:t>The1964–65 seasonwas marked by the debuts of several classic series includingBewitched(on September 17)[86]andThe Addams Family(on September 18). Arledge's success with acquiring prime sports content was confirmed in 1964 when he was appointed vice-president of ABC Sports.[87]</w:t>
      </w:r>
    </w:p>
    <w:p>
      <w:r>
        <w:t>It was not until the1965–66 seasonthat color became the dominant format for the three broadcast television networks. ABC, meanwhile, remained in third place and still needed money to grow itself into a major competitor. However, ABC's issues with its transition to color became secondary compared to the network's financial problems; in 1964, the network found itself, as Goldenson later wrote in the 1991 book "Beating the Odds: The Untold Story Behind the Rise of ABC", "in the middle of a war [where] the battlefield wasWall Street".[88]Many companies sought to takeover ABC, includingNorton Simon,[82]General Electric,International Telephone and Telegraph[89]andLitton Industries.[90]</w:t>
      </w:r>
    </w:p>
    <w:p>
      <w:r>
        <w:t>In 1965, the corporate entity, American Broadcasting-Paramount Theatres, was renamed as the American Broadcasting Company,[91]while its cinema division becameABC Theatres; its recording division was renamedABC Recordsin 1966.[92]After the death ofDavid O. Selznickon June 22, 1965, his assigns sold the majority of the catalog of films that Selznick produced after 1935 to ABC Films.[93]In December of that year, the ABC television network premieredThe Dating Game, a pioneer series inits genre, which was a reworking of theblind dateconcept in which a suitor selected one of three contestants sight unseen based on the answers to the selected questions. This was followed up in July 1966 byThe Newlywed Game, featuring three recently married couples who guessed the responses to their partner's questions (some of which were fairly risque). As ABC began to outgrow its facilities at 7 West 66th Street, Goldenson found a new headquarters for ABC in a four-story building located at 1330Avenue of the Americasin Manhattan, at the corner of 54th Street[94][95](now occupied byThe Financial Times'​s New York office). This operation allowed for the conversion of the premises at 66th Street into production facilities for television and radio programs.[95]</w:t>
      </w:r>
    </w:p>
    <w:p>
      <w:r>
        <w:t>On December 7, 1965, Goldenson announced a merger proposal with ITT to ABC management; the two companies agreed to the deal on April 27, 1966.[90]The FCC approved the merger on December 21, 1966; however the previous day (December 20),Donald F. Turner, headantitrustregulator for theUnited States Department of Justice, expressed doubts related to such issues as the emergingcable televisionmarket,[96]and concerns over the journalistic integrity of ABC and how it could be influenced by the overseas ownership of ITT.[97]ITT management promised that the company would allow ABC to retain autonomy in the publishing business.[96]The merger was suspended, and a complaint was filed by the Department of Justice in July 1967, with ITT going to trial in October 1967; the merger was officially canceled after the trial's conclusion on January 1, 1968.[98]</w:t>
      </w:r>
    </w:p>
    <w:p>
      <w:r>
        <w:t>On January 12, 1966, ABC premieredBatman, an action series based on theDC Comicsseries and starringAdam Westthat was known for its kitschy style.[99]In 1967, of WLS radio CEO Ralph Beaudin was appointed as the president of ABC Radio.[100]Under his leadership, ABC Radio was divided into four "networks" devoted to different types of programming: news, informative series,pop musicandtalk shows.[101]Two other networks were later created to providerock musicand traffic reporting.</w:t>
      </w:r>
    </w:p>
    <w:p>
      <w:r>
        <w:t>In 1968, ABC took advantage of new FCC ownership regulations that allowed broadcasting companies to own a maximum of seven radio stations nationwide in order to purchaseHoustonradio stationsKXYZandKXYZ-FMfor $1 million in shares and $1.5 million in bonds.[102]That year, Roone Arledge was named president of ABC Sports; the company also founded ABC Pictures (renamed ABC Motion Pictures from 1979 until the unit was dissolved in 1985[103]), a film production company which released its first picture that year, theRalph Nelson-directedCharly. The studio also operated two subsidiaries, Palomar Pictures International and Selmur Pictures. In July 1968, ABC continued its acquisitions in the amusement parks sector with the opening of ABC Marine World inRedwood City, California;[104]that park was sold in 1972 and demolished in 1986, with the land that occupied the park later becoming home to the headquarters ofOracle Corporation.</w:t>
      </w:r>
    </w:p>
    <w:p>
      <w:r>
        <w:t>In July 1968, ABC Radio launched a special programming project for its FM stations, which was spearheaded by Allen Shaw,[105]a former program manager atWCFLin Chicago[106]who was approached by ABC Radio president Harold L. Neal to develop a format to compete with the newprogressive rockandDJ-helmed stations.[107]The new concept called "LOVE Radio", which featured a limited selection of music genres, was launched on ABC's seven owned-and-operated FM stations in late November 1968; the concept replaced nearly all of the programming provided by these stations, however several affiliates (such as KXYZ) retained the majority of their content.[107]In August 1970, Shaw announced that ABC FM's music choice policy should be reviewed to allow listeners access to many styles of music.[108]</w:t>
      </w:r>
    </w:p>
    <w:p>
      <w:r>
        <w:t>On the television side, in September 1969, ABC launched theMovie of the Week, a weekly showcase aimed at capitalizing on the growing success ofmade-for-TV moviessince the early 1960s. TheMovie of the Weekbroadcast feature-length dramatic films directed by such talented filmmakers asAaron Spelling,David WolperandSteven Spielberg(the latter of whom gained early success through the showcase for his 1971 filmDuel) that were produced on an average budget of $400,000–$450,000.[109]Hits for the television network during the late 1960s and early 1970s includedThe Courtship of Eddie's Father,The Brady BunchandThe Partridge Family.</w:t>
      </w:r>
    </w:p>
    <w:p>
      <w:r>
        <w:t>In the early 1970s, ABC completed its transition to color; the decade as a whole would mark a turning point for ABC, as it began to pass CBS and NBC in the ratings to become the first place network.[110]It also began to use behavioral and demographic data to better determine what types of sponsors to sell advertising slots to and provide programming that would appeal towards certain audiences.[111]ABC's gains in audience share were greatly helped by the fact that several smaller markets had grown large enough to allow full-time affiliations from all three networks.</w:t>
      </w:r>
    </w:p>
    <w:p>
      <w:r>
        <w:t>In 1970, ABC debutedMonday Night Footballas part of its Monday prime time schedule;[112]the program became a hit for the network and served as theNational Football League(NFL)'s premier game of the week until 2006, whenSunday Night Football, which moved to NBC that years as part of a broadcast deal that in turn sawMNFmove toESPN, take over as the league's marquee game. According to Goldenson,Monday Night Footballhelped earn ABC regularly score an audience share of 15%–16%; ABC Sports managed the budget for the Monday night time slot to reallocate the weekly budget for ABC's prime time schedule to just six days, as opposed to seven on competing networks.[113]1970 also saw the premieres of several soap operas including the long-running,All My Children, which ran on the network for 41 years.</w:t>
      </w:r>
    </w:p>
    <w:p>
      <w:r>
        <w:t>In 1970, the FCC voted to pass theFinancial Interest and Syndication Rules, a set of regulations aimed at preventing the major networks from monopolizing the broadcast landscape by barring them from owning any of the prime time programming that they broadcast.[114]In 1972, the new rules resulted in the company's decision to split ABC Films into two separate companies: the existing Worldvision Enterprises, which would produce and distribute programming for U.S. syndication, andABC Circle Filmsas a production unit.[115][116]Worldvision was sold to a consortium of ABC executives for nearly $10 million.[116]</w:t>
      </w:r>
    </w:p>
    <w:p>
      <w:r>
        <w:t>In April 1970,Congresspassed thePublic Health Cigarette Smoking Actwhich bannedcigaretteadvertising from all television and radio networks, including ABC, when it took effect on January 2, 1971.[117]Citing limited profitability of its cinemas, ABC Great States, the Central West division of ABC Theatres, was sold to Henry Plitt in 1974.[115]On January 17, 1972, Elton Rule was named President andChief Operating Officerof ABC a few months after Goldenson reduced his role in the company after suffering aheart attack.[34]</w:t>
      </w:r>
    </w:p>
    <w:p>
      <w:r>
        <w:t>In the early 1970s,Michael Eisner, who joined ABC in 1966, became the network's program development manager.[118]He helped bring about ideas for many series includingHappy Days(which originated as a segment on the anthology seriesLove, American Style),[118][119]as well as several soap operas, however Eisner's main credit at ABC was for developing youth-oriented programming.[120]He was responsible for reacquiring the rights to the Looney Tunes-Merrie Melodies library, bringing the shorts back to ABC after spending several years on CBS; as well as developingThe Jackson 5iveanimated series and a series aboutthe Osmonds; and greenlightingSuper Friends, based on DC Comics'Justice League of Americaseries.[118]Eisner left ABC in 1976 to become president of Paramount Pictures[121](and would later become the President of ABC's eventual parent company, Disney).</w:t>
      </w:r>
    </w:p>
    <w:p>
      <w:r>
        <w:t>In the spring of 1975, Fred Pierce, the newly appointed president of ABC Television, convincedFred Silvermanto become the first president and director of programming of the independent television production subsidiary ABC Entertainment, created from the network's namesake programming division.[122][123]In 1974, ABC premiered the detective seriesS.W.A.T.That same year, the network made the decision to compete with NBC'smorning news-talk programToday. Its first attempt at such competition wasAM America, however that show's success was not straightforward.[124]In the summer of 1975, ABC discovered that itsClevelandaffiliateWEWS-TVwas producing its own morning programThe Morning Exchange, which debuted in 1972 and pre-emptedAM Americalocally; it was the first morning show to utilize a set modeled after aliving room, and established a concept now commonplace among network morning shows in which news and weather updates were featured at the top and bottom of each hour. Discovering thatThe Morning Exchange'​s format seemed to appeal to its viewers,[124]the network adopted that show's concept for a new national morning show,Good Morning America, which debuted in November 1975.[124]</w:t>
      </w:r>
    </w:p>
    <w:p>
      <w:r>
        <w:t>The 1970s were highlighted by several successful comedy, fantasy, action and superhero-themed series for the network includingKung Fu,The Six Million Dollar Man,Wonder Woman,Starsky &amp;amp; Hutch,Charlie's Angels,The Bionic Woman,Fantasy IslandandBattlestar Galactica. Many of these series were greenlit by Silverman, who left ABC in 1978 to become president of NBC's entertainment division. The rousing success ofHappy Daysalso led to a successful spin-off series,Laverne &amp;amp; Shirley, which debuted in 1976.Charlie's AngelsandThree's Company(which debuted in 1977) were two prime examples of a trend among the major networks during the 1970s known as "jiggle TV," featuring attractive, often buxom, women in main and guest roles.</w:t>
      </w:r>
    </w:p>
    <w:p>
      <w:r>
        <w:t>In 1977, Henry Plitt, who at the time was associated with Thomas Klutznick, a real estate entrepreneur in Chicago, purchased the southern division of ABC Theatres, ABC Southern.[115]The sale stripped ABC of control over its theaters as a result of changes in the theater operation sector, mainly the fact that the population was migrating to the suburbs and moving away from older cinemas in larger cities[115](Plitt Theatreswas later purchased byCineplex Odeon Corporationin 1987[115]).</w:t>
      </w:r>
    </w:p>
    <w:p>
      <w:r>
        <w:t>For its part, the television network produced a few new hits during 1977: January saw the premiere ofRoots, a miniseries based on anAlex Haleynovelthat was published the previous year; in September,The Love Boat, a comedy-drama anthology series produced by Aaron Spelling which was based around the crew of a cruise ship and centered around three stories centerd partly on the ship's various passengers; although critically lambasted, the series turned out to be a ratings success and lasted nine seasons.Rootswent on to become one of the highest-rated programs in American television history, with unprecedentedratingsfor its finale.[125][126]The success ofRoots,Happy DaysandThe Love Boatallowed the network to take first place in the ratings for the first time in the1976–77 season.[72]In 1978, the network debutedSoap, a controversial soap opera parody which became known for being the first television series to feature an openly gay main character (played by a then-unknownBilly Crystal).</w:t>
      </w:r>
    </w:p>
    <w:p>
      <w:r>
        <w:t>Meanwhile,ABC News, which formed as a newly separate division, sought to become a global leader in television news.[127]In 1977, Roone Arledge was named president of the new ABC News in addition to being president of ABC Sports.[128]That same, ABC launched a major expansion of its office facilities in New York City. The company first constructed a new 10-story building on land previously occupied by abandoned warehouse on the corner ofColumbus Avenueand West 66th Street; the facility that was built in its place is nicknamed "7 Lincoln Square" (although it is actually located at 149 Columbus Avenue). Meanwhile, the former parking lot, located at 30 West 67th Street, was transformed into an impressive 15-story building. Both buildings were completed in June 1979. WABC-TV moved its operations from offices at 77 West 66th Street to 149 Columbus Avenue, freeing up space for the ABC network to house some of its operations.</w:t>
      </w:r>
    </w:p>
    <w:p>
      <w:r>
        <w:t>In June 1978, Arledge created thenewsmagazine20/20;[129]after its first episode received harshly negative reviews, the program – which debuted as a summer series, before becoming a year-round program in 1979 – was immediately revamped to feature a mix of in-depth stories and interviews, withHugh Downsappointed as its anchor (later paired alongside his formerTodaycolleagueBarbara Walters). In February 1979, ABC sold its recording division toMCA Inc.for $20 million; the label was discontinued by March 5 of that year, and all of its 300 employees were laid off[130](the rights to the works of ABC Records and all of MCA's other labels have since been acquired byUniversal Music Group).</w:t>
      </w:r>
    </w:p>
    <w:p>
      <w:r>
        <w:t>ABC dominated the American television landscape during the 1970s and early 1980s (by 1980, the three major networks represented 90% of all prime-time television viewership in the U.S.[131]). Several flagship series debuted on the network during this time includingDynasty, an opulent drama from Aaron Spelling that became a hit when it premiered as a midseason series in 1981, five months before Spelling other ABC hitCharlie's Angelsended its run. The network was also propelled during the early 1980s by the continued successes ofHappy Days,Three's Company,Laverne &amp;amp; ShirleyandFantasy Island, and gained new hits inToo Close for Comfort,SoapspinoffBensonandHappy DaysspinoffMork &amp;amp; Mindy. In 1981, ABC (through its ABC Video Services division) launched theAlpha Repertory Television Service(ARTS), a cable channel operated as a joint venture with theHearst Corporationoffering cultural and arts programming, which aired as a nighttime service over the channel space ofNickelodeon.[132]</w:t>
      </w:r>
    </w:p>
    <w:p>
      <w:r>
        <w:t>On August 9, 1982, ABC purchased a 10% stake in the Entertainment and Sports Programming Network (ESPN) for $20 million; in exchange of the interest, ESPN gained the U.S. television rights to theBritish Open, which ABC had not been able to broadcast in its entirety.[133]The purchase provided ABC the option of purchasing additional shares of up to 49% under certain conditions,[134]which included the option to purchase at least 10% ofGetty Oil's shares in the channel prior to January 2, 1984.[134]</w:t>
      </w:r>
    </w:p>
    <w:p>
      <w:r>
        <w:t>In 1983, ABC sold KXYZ to theInfinity Broadcasting Corporation.[135]On January 4, 1984,The New York Timesreported that ABC, through its subsidiary ABC Video Enterprises, had exercised its option to purchase up to 15% (or between $25 million and $30 million) of Getty Oil's shares in ESPN, which would allow it to expand its shares at a later date.[134]In June 1984, ABC's executive committee approved the company's interest acquisition in ESPN, and ABC arranged with Getty Oil to obtain an 80% stake in the channel, while selling the remaining 20% toNabisco.[136]That year, ABC and Hearst reached an agreement with RCA to merge ARTS and competing arts service, The Entertainment Channel, into a single cable channel called Arts &amp;amp; Entertainment Television (A&amp;amp;E); the new channel subsequently leased a separate satellite transponder, ending its sharing agreement with Nickelodeon to become a 24-hour service.[132]Meanwhile, ABC withdrew from the theme park business for good when it sold the Silver Springs Nature Theme Park.[104]</w:t>
      </w:r>
    </w:p>
    <w:p>
      <w:r>
        <w:t>In December 1984,Thomas S. Murphy,chief executive officerofCapital Cities Communications, contacted Leonard Goldenson about a proposal to merge their respective companies.[137]On March 16, 1985, ABC's executive committee accepted the merger offer,[138]which was formally announced on March 18, 1985, with Capital Cities purchasing ABC and its related properties for $3.5 billion and $118 for each of ABC's shares as well as a guarantee of 10% (or $3) for a total of $121 per share.[137]To finance the purchase, Capital Cities borrowed $2.1 billion from a consortium of banks, which sold certain assets that Capital Cites could not acquire or retain due to FCC ownership rules for a combined $900 million and sold off several cable television systems, which were sold toThe Washington Post Company(forming the present-dayCable One).[139]The remaining $500 million was loaned byWarren Buffett, who promised that his companyBerkshire Hathawaywould purchase $3 million in shares, at $172.50 apiece.[139][140]Due to an FCC ban on same-market ownership of television and radio stations by a single company (although the deal would have otherwise complied with new ownership rules implemented by the FCC in January 1985, that allowed broadcasters to own a maximum of 12 television stations[137]), ABC and Capital Cities respectively decided to sell WXYZ-TV andTampaindependent stationWFTS-TVto theE. W. Scripps Company(although Capital Cities/ABC originally intended to seek a cross-ownership waiver to retain WXYZ and Capital Cities-owned radio stationsWJRandWHYT).</w:t>
      </w:r>
    </w:p>
    <w:p>
      <w:r>
        <w:t>The merger between ABC and Capital Cities received federal approval on September 5, 1985. After the ABC/Capital Cities merger was finalized on January 3, 1986, the combined company – which became known as Capital Cities/ABC, Inc. – added four television stations (WPVI-TV/Philadelphia,KTRK-TV/Houston,KFSN-TV/FresnoandWTVD/Raleigh) and several radio stations to ABC's broadcasting portfolio, and also includedFairchild Publicationsand four newspapers (includingThe Kansas City StarandFort Worth Star-Telegram).[141]It also initiated several changes in its management:[142]Frederick S. Pierce was named president of ABC's broadcasting division; Michael P. Millardi became vice president of ABC Broadcasting, and president ofABC Owned Stationsand ABC Video Enterprises; John B. Sias was appointed president of the ABC Television Network;Brandon Stoddardbecame president of ABC Entertainment (a position to which he had been appointed in November 1985); and Roone Arledge became president of ABC News and ABC Sports. In February 1986, Thomas S. Murphy, who had been serving as CEO of Capital Cities since 1964, was appointed chairman and CEO emeritus of ABC.[143]Jim Duffy stepped down as ABC Television president for a management position at ABC Communications, a subsidiary that specialized in community service programming, including shows related to literary education.[127]</w:t>
      </w:r>
    </w:p>
    <w:p>
      <w:r>
        <w:t>As far as programming is concerned, four of ABC's marquee shows of the 1970s ended their runs during the mid-1980s:Happy DaysandThree's Companyended in 1984 (with the latter producing ashort-lived spinoffthat year), whileThe Love BoatandLaverne &amp;amp; Shirleyended their runs in 1985. After nearly a decade of ratings trouble, NBC had regained the ratings lead among the Big Three networks in 1984 on the success of series such asThe Cosby Show,CheersandMiami Vice. To counteract NBC, ABC decided to refocus itself on comedies and family-oriented series beginning in the mid-1980s includingMr. Belvedere,Roseanne,Who's the Boss?,Just the Ten of Us,The Wonder Years,Full HouseandPerfect Strangers.</w:t>
      </w:r>
    </w:p>
    <w:p>
      <w:r>
        <w:t>Following the initial success of these series, ABC revamped its Friday night schedule around family-friendly comedies in the late 1980s, culminating in the 1989 debut of the "TGIF" block (which promotions referenced stood for "Thank Goodness It's Funny").[144]Many of the series featured during the run of the block were produced byMiller-Boyett Productions, a Warner Bros.-based studio that briefly programmed the entire Friday lineup during the1990–91 season(withGoing PlacesjoiningFamily Matters,Full HouseandPerfect Strangerson the "TGIF" schedule) and through its development deal withParamount Televisionprior to 1986 (as Miller-Milkis, and later, Miller-Milkis-Boyett Productions), had earlier producedHappy Daysand its various spinoffs among other series for the network.</w:t>
      </w:r>
    </w:p>
    <w:p>
      <w:r>
        <w:t>In 1988, ABC constructed a new building to serve as the network's headquarters, located just near the studios of WABC-TV on West 66th Street. The television network's restructuring program, launched in 1974, helped with the purchases and exchanges of nearly 70 stations during the late 1980s, and aided in increasing its ratings by more than 2 million viewers.[127]</w:t>
      </w:r>
    </w:p>
    <w:p>
      <w:r>
        <w:t>In 1990, Thomas S. Murphy delegated his position as president toDaniel B. Burkewhile remaining ABC's chairman and CEO.[143]Capital Cities/ABC reported revenues of $465 million.[145]Now at a strong second place, the network entered the 1990s with additional family-friendly hits includingAmerica's Funniest Home Videos(which has gone on to become the longest-running prime time entertainment program in the network's history),Step by Step,Hangin' with Mr. Cooper,Boy Meets WorldandPerfect StrangersspinoffFamily Matters, as well as series such asDoogie Howser, M.D.,Life Goes On, cult favoriteTwin PeaksandThe Commish. In September 1991, the network premieredHome Improvement, a sitcom starringstand-up comicTim Allencentering around the family and work life of an accident-prone host of a cable-access home improvement show. Lasting nine seasons, its success led ABC to greenlight additional sitcom projects helmed by comedians during the 1990s includingThe Drew Carey Show;Brett ButlervehicleGrace Under Fire; andEllen, which became notable for a1997 episodewhich served as the coming out of series starEllen Degeneres(as well as her character in the series) as alesbian.</w:t>
      </w:r>
    </w:p>
    <w:p>
      <w:r>
        <w:t>In 1993, the FCC repealed the Financial Interest and Syndication Rules, once again allowing networks to hold interests in television production studios.[146]That same year, Capital Cities/ABC purchased the French animation studioDIC Entertainment;[147]it also signed an agreement withTime Warner Cableto carry its owned-and-operated television stations on the provider's systems in ABC O&amp;amp;O markets.[148]By that year, ABC had a total viewership share of 23.63% of American households, just below the limit of 25% imposed by the FCC.[146]</w:t>
      </w:r>
    </w:p>
    <w:p>
      <w:r>
        <w:t>Daniel Burke departed from Capital Cities/ABC in February 1994, with Thomas Murphy taking over as president[143]before ceding control toRobert Iger. September 1994 saw the debut ofNYPD Blue, a grittypolice proceduralfromSteven Bochco(who createdDoogie Howser, M.D.and the critically pilloriedCop Rockfor ABC earlier in the decade); lasting ten seasons, the drama became known for its boundary pushing of network television standards (particularly its occasional use of graphic language and rear nudity), which led some affiliates to initially refuse to air the show in its first season.</w:t>
      </w:r>
    </w:p>
    <w:p>
      <w:r>
        <w:t>In order to compete withCNN, ABC proposed a24-hour news channelcalled ABC Cable News, with plans to launch the network in 1995; however, the plan would ultimately be shelved by company management. ABC would reattempt such a concept in July 2004 with the launch ofABC News Now, a 24-hour news channel distributed for viewing on theInternetandmobile phones. On August 29, 1994, ABC purchasedFlint, MichiganaffiliateWJRT-TVandWTVGinToledo, Ohio(which was previously affiliated with ABC from 1958 to 1970) fromSJL Broadcast Management, with the latter switching to ABC once its contract with NBC expired two months after the purchase was finalized in early 1995.[149]Both stations were acquired as a contingency plan in the event that CBS reached an affiliation deal with WXYZ-TV (to replaceWJBK, which switched toFoxas a result of that network'sgroup affiliation agreementwithNew World Communications) in order to allow the network to retain some over-the-air presence in the Detroit market (the E.W. Scripps Company and ABC would reach a group affiliation deal that renewed affiliation agreements with WXYZ and WEWS, and switch four other stations, including two whose Fox affiliations were displaced by the New World deal, with the network).[150]</w:t>
      </w:r>
    </w:p>
    <w:p>
      <w:r>
        <w:t>On July 31, 1995,The Walt Disney Companyannounced an agreement to merge with Capital Cities/ABC for $19 billion.[50][151]Disney shareholders approved the merger at a special conference in New York City on January 4, 1996,[151]with the acquisition of Capital Cities/ABC being completed on February 9; following the sale, Disney renamed its new subsidiary ABC Inc.[151]In addition to the ABC network, the Disney acquisition integrated ABC's ten owned-and-operated television and 21 radio stations; its 80% interest in ESPN, ownership interests inThe History Channel,A&amp;amp;E Television Networks, andLifetime Entertainment; and Capital Cities/ABC's magazine and newspaper properties into the company.[50]As FCC ownership rules forbade the company from keeping both it and KABC-TV, Disney sold Los Angeles independent stationKCAL-TVtoYoung Broadcastingfor $387 million.[152]On April 4, Disney sold the four newspapers that ABC had controlled under Capital Cities toKnight Ridderfor $1.65 billion.[153]Following the merger, Thomas S. Murphy left ABC with Robert Iger taking his place as president and CEO.[154]Around the time of the merger, Disney's television production units had already produced series for the network such asHome ImprovementandBoy Meets World, while the deal also allowed ABC access to Disney's children's programming library for its Saturday morning block. In 1998, ABC premiered theAaron Sorkin-created sitcomSports Night, centering on the avails of the staff of aSportsCenter-style sports news program; despite earning critical praise and multipleEmmy Awards, the series was cancelled in 2000 after two seasons.</w:t>
      </w:r>
    </w:p>
    <w:p>
      <w:r>
        <w:t>On May 10, 1999, Disney reorganized its publishing division, the Buena Vista Publishing Group, renaming it asDisney Publishing Worldwide; the rechristened division became a subsidiary ofDisney Consumer ProductswhileHyperion Booksbecame affiliated with ABC.[155]On July 8, 1999, Disney consolidatedWalt Disney Television Studio,Buena Vista Television Productionsand ABC's primetime division into theABC Entertainment Television Group.</w:t>
      </w:r>
    </w:p>
    <w:p>
      <w:r>
        <w:t>In August 1999, ABC premiered a special series event,Who Wants to Be a Millionaire, agame showbased on the British program of the same title. Hosted throughout its ABC tenure byRegis Philbin, the program became a major ratings success throughout its initial summer run, which led ABC to renewMillionaireas a regular series, returning on January 18, 2000. At its peak, the program aired as much as six nights a week.[156]Buoyed byMillionaire, during the1999–2000 season, ABC became the first network to move from third to first place in the ratings during a single television season.Millionaireended its run on the network's primetime lineup after three years in 2002, with Buena Vista Television relaunching the show as a syndicated program (under that incarnation's original hostMeredith Vieira) in September of that year.</w:t>
      </w:r>
    </w:p>
    <w:p>
      <w:r>
        <w:t>In addition toWho Wants to Be a Millionaire, the network entered the2000swith hits held over from the previous decade such asThe Practice,NYPD BlueandThe Wonderful World of Disneyand new series such asMy Wife and KidsandAccording to Jim, all of which managed to help ABC stay ahead of the competition in the ratings in spite of the later departure ofMillionaire. 2000 saw the end of "TGIF", which was struggling to find new hits (withBoy Meets WorldandSabrina, the Teenage Witch, the latter of which moved toThe WBin September 2000, beginning to wane as well by this point) following the loss ofFamily MattersandStep by Stepto CBS as part of its ownfailed attempt at a family-oriented Friday comedy blockin the1997–98 season. Outside of Friday stalwart20/20, Friday nights remained a weak spot for ABC for the next 11 years.</w:t>
      </w:r>
    </w:p>
    <w:p>
      <w:r>
        <w:t>On April 30, 2000, as a result of acarriage disputewith ABC, Time Warner Cable removed ABC owned-and-operated stations from the cable provider's systems in four markets (WABC-TV in New York City, KABC-TV in Los Angeles, KTRK in Houston and WTVD in Raleigh-Durham). The network had earlier reached an eleventh-hour deal to renew its carriage agreement with the provider on December 31, 1999.[148]ABC filed an emergency petition to the Federal Communications Commission on May 1 to force TWC to restore the affected stations; the FCC ruled in favor of ABC, ordering Time Warner Cable to restore the stations, doing so on the afternoon of May 2.[148]ABC ended the2000–01season as the most-watched network, ahead of NBC.</w:t>
      </w:r>
    </w:p>
    <w:p>
      <w:r>
        <w:t>On July 23, 2001,News Corporationsold Fox Family Worldwide, Inc. to The Walt Disney Company for $2.9 billion (with the purchase price rising to $5.3 billion shortly before it was finalized). After the deal was finalized on October 24, 2001, the unit, which was renamedABC Family Worldwide, was integrated into ABC Entertainment; its flagship cable network, Fox Family Channel, was subsequently rebranded that November toABC Family.[157][158]Through the sale, Disney gained the rights to the programming library ofSaban Entertainment, encompassing a catalog of 8,500 episodes (including, among others, thePower Rangersfranchise).[157]The group'sFox Kids-branded international youth-oriented channels were later rebranded asJetix(which also served as the brand for action-oriented children's program blocks aired on ABC Family andToon Disney) and came under the control ofDisney Channels Worldwide. 2002 saw the debut of the network's first hit reality series,The Bachelor(the elimination-style dating show's success led to a spinoff,The Bachelorette, which premiered the following year; as well as twoadditionalspinoffsthat later debuted in the early 2010s).</w:t>
      </w:r>
    </w:p>
    <w:p>
      <w:r>
        <w:t>In 2004, ABC's average viewership declined by ten ratings points, landing the network in fourth place, behind NBC, CBS and Fox (by the following year, the combined season-ending average audience share of ABC, NBC and CBS represented only 32% of U.S. households[131]). However, during the2004–05 season, the network experienced unexpected success with new series such asDesperate Housewives,LostandGrey's Anatomyas well as reality seriesDancing with the Stars, which helped ABC rise to second place, jumping ahead of CBS, but behind a surgent Fox. On April 21, 2004, Disney announced a restructuring of its Disney Media Networks division withAnne Sweeneybeing named president of ABC parentDisney–ABC Television Group, and ESPN presidentGeorge Bodenheimerbecoming co-CEO of the division with Sweeney, as well as president of ABC Sports.[159]On December 7, 2005, ABC Sports and ESPN signed an eight-year broadcast rights agreement withNASCAR, allowing ABC and ESPN to broadcast 17Nextel Cupraces each season (comprising just over half of the 36 races held annually) effective with the 2006 season.[160]</w:t>
      </w:r>
    </w:p>
    <w:p>
      <w:r>
        <w:t>Between May and September 2005, rumors circulated that Disney–ABC was considering a sale of ABC Radio, withClear Channel CommunicationsandWestwood One(which had earlier purchased NBC and CBS's radio divisions, and the Mutual Broadcasting System during the 1990s) as potential buyers. On October 19, 2005, ABC announced the restructuring of the group into six divisions: Entertainment Communications, Communications Resources, Kids Communications, News Communications, Corporate Communications, and International Communications.</w:t>
      </w:r>
    </w:p>
    <w:p>
      <w:r>
        <w:t>On February 6, 2007, The Walt Disney Company announced an agreement withCitadel Broadcastingto merge the ABC Radio Network with Citadel. The new entity,Citadel Communications,[161]was majority owned (52%) by Disney, in conjunction withForstmann Little(32%) and former shareholders of Citadel Broadcasting (16%).</w:t>
      </w:r>
    </w:p>
    <w:p>
      <w:r>
        <w:t>In February 2007, Disney announced that it would rename its Touchstone Television production unit as the ABC Television Studio (simplified toABC Studiosby that summer), as part of a corporate move to eliminate secondary production brands such asBuena Vista.[162]In May 2007, ABC unveiled a new image campaign, revolving around the slogan "Start Here", which highlighted the multi-platform availability of ABC's program content.[163]On September 28, 2007, the Hyperion Books division moved its offices from the ABC headquarters at 77 West 66th Street to the Disney Publishing Worldwide offices at 114 Fifth Avenue, occupying two floors of the building, during the course of a partial move of Hyperion's operations toWhite Plains, New York.[164]</w:t>
      </w:r>
    </w:p>
    <w:p>
      <w:r>
        <w:t>TheWriters Guild of America strikethat halted production of network programs for much of the2007–08 seasonaffected the network in2008–09, as various ABC shows that premiered in 2007, such asDirty Sexy Money,Pushing Daisies,Eli StoneandSamantha Who?, did not live to see a third season; other series such asBoston Legaland the U.S. version ofLife on Marssuffered from low viewership, despite the former, a spinoff ofThe Practice, being a once-highlighted breakout series when it debuted in 2005.[165]On August 15, 2008, Disney denied rumors started by Caris &amp;amp; Co. that it would be selling the ten ABC owned-and-operated stations.[166]</w:t>
      </w:r>
    </w:p>
    <w:p>
      <w:r>
        <w:t>In early 2009, Disney–ABC Television Group merged ABC Entertainment and ABC Studios into a new division, ABC Entertainment Group, which would be responsible for both its production and broadcasting operations.[167][168][169][170][171]During this reorganization, the group announced that it would lay off 5% of its workforce.[172]On April 2, 2009, Citadel Communications announced that it would rebrand ABC Radio as Citadel Media;[173]however, ABC News continued to provide news content for Citadel. On December 22, Disney–ABC Television Group announced a partnership withApple Inc.to make individual episodes of ABC andDisney Channelprograms available for purchase oniTunes.[174]</w:t>
      </w:r>
    </w:p>
    <w:p>
      <w:r>
        <w:t>In March 2010, reports suggested that The Walt Disney Company was considering spinning off ABC into an independent company because "it [did not] add a lot of value to Disney's other divisions".[175]The company entered advanced negotiations with twoprivate equity firmsto sell ABC; however, the planned sale was cancelled as a result of anFBIinvestigation into allegations of attempted insider trading by an ex-employee.[176]</w:t>
      </w:r>
    </w:p>
    <w:p>
      <w:r>
        <w:t>The network began running into some trouble in the ratings by 2010. That year, the sixth and final season ofLostbecame the drama's lowest-rated season since its debut in 2004. Ratings for the once-instant hitUgly Bettycollapsed dramatically after it was moved toFridaysat the start of its fourth season in the fall of 2009; an attempt to boost ratings by moving the dramedy to Wednesdays failed, with its ultimate cancellation by the network eliciting negative reaction from the public, and particularly the show's fanbase.[177]With the network's two former hit shows now out of the picture, the network's remaining top veteran showsDesperate HousewivesandGrey's Anatomy,and another hit dramaBrothers &amp;amp; Sisters, all ended the2009–10 seasonrecorded their lowest ratings ever.</w:t>
      </w:r>
    </w:p>
    <w:p>
      <w:r>
        <w:t>Among the few bright spots during this season were the midseason crime dramedyCastleas well as the success of two family sitcoms that anchored the network's revamped Wednesday comedy lineup,The MiddleandModern Family, the latter of which was both a critical and commercial success.Shark Tank(based on theDragon's Denreality format) also became a midseason sleeper hit on Sundays in the spring of 2010; the following season, it became thetentpoleof the network's Friday night schedule, gradually helping make ABC a strong competitor (after being paired with20/20and beginning with the2012–13 season, the Tim Allen sitcomLast Man Standing) against CBS' long-dominant drama/reality lineup on that night for the first time since the "TGIF" lineup ended in 2000.</w:t>
      </w:r>
    </w:p>
    <w:p>
      <w:r>
        <w:t>The network's troubles with sustaining existing series and gaining new hits spilled over into its2010–11 schedule: ABC's dramas during that season continued to fail, with the midseason forensic investigation dramaBody of Proofbeing the only one that was renewed for a second season.[178]The network also struggled to establish new comedies to support the previous year's debuts, with only late-season premiereHappy Endingsearning a second season.[178]Meanwhile, the new lows hit byBrothers &amp;amp; Sistersled to its cancellation, and the previous year's only drama renewal,V, also failed to earn another season after a low-rated midseason run.[179]Despite this and another noticeable ratings decline, ABC would manage to outrate NBC for third place by a larger margin than the previous year.[180]</w:t>
      </w:r>
    </w:p>
    <w:p>
      <w:r>
        <w:t>With relatively little buzz surrounding its 2010–11 pilots, compounded by asexual harassmentlawsuit against him, Stephen McPherson resigned as ABC Entertainment Group president on July 27, 2010.Paul Lee(who previously served as the president of sister cable channel ABC Family) was announced as his replacement that same day.[181][182]</w:t>
      </w:r>
    </w:p>
    <w:p>
      <w:r>
        <w:t>On April 14, 2011, ABC canceled the long-running soap operasAll My ChildrenandOne Life to Liveafter 43 and 41 years on the air, respectively[183](following backlash from fans, ABC sold the rights to both shows toProspect Park, which eventually revived the soaps on Hulu for one additional season in 2013 and with both companies suing one another for allegations of interference with the process of reviving the shows, failure to pay licensing fees and issues over ABC's use of certain characters fromOne Live to LiveonGeneral Hospitalduring the transition[184][185]). The talk/lifestyle show that replacedOne Life to Live,The Revolution, failed to generate satisfactory ratings and was in turn canceled after only seven months. The2011–12 seasonsaw ABC drop to fourth place in the 18-49 demographic despite renewing a handful of new shows (including freshmen dramasScandal,RevengeandOnce Upon a Time) for second seasons.[186]</w:t>
      </w:r>
    </w:p>
    <w:p>
      <w:r>
        <w:t>In 2012, ABC News andUnivision Communicationsannounced a partnership to launch an English-language cable news channel primarily aimed at younger English-speaking Hispanics; the new network,Fusion, launched on October 28, 2013.[187][188][189]The 2012–13 season failed to live up to the previous year, with only one drama,Nashville, and one comedy,The Neighbors, earning a second season renewal.</w:t>
      </w:r>
    </w:p>
    <w:p>
      <w:r>
        <w:t>The2013–14 seasonwas a slight improvement for ABC with three new hits inThe Goldbergs,Agents of S.H.I.E.L.D.andResurrection, all of which were renewed; however, that season saw the cancellations of holdoversThe Neighbors(which languished in its new Friday time slot despite being bookended byLast Man StandingandShark Tank) andSuburgatory. NBC, which had lagged behind ABC for eight years, finished the season in first place in the 18-49 demographic for the first time since 2004, and in second place in total viewership behind long-dominant CBS. ABC itself would finish the season in third place as Fox crashed to fourth in both demographics.</w:t>
      </w:r>
    </w:p>
    <w:p>
      <w:r>
        <w:t>The2014–15 seasonto date has seen moderate hits inBlack-ish(the first series on the four major U.S. networks to feature a predominately African-American cast since 2006) and major successes inHow to Get Away with Murder(which, alongsideGrey's AnatomyandScandal (TV series), became one of the centerpieces of a new Thursday drama lineup, "TGIT", composed of dramas executive produced byShonda Rhimes).</w:t>
      </w:r>
    </w:p>
    <w:p>
      <w:r>
        <w:t>The ABC television network provides 89 hours of regularly scheduled network programming each week. The network provides 22 hours of prime time programming to affiliated stations from 8:00–11:00&amp;#160;p.m. Monday through Saturday (all times Eastern and Pacific Time) and 7:00–11:00&amp;#160;p.m. on Sundays.</w:t>
      </w:r>
    </w:p>
    <w:p>
      <w:r>
        <w:t>Daytime programming is also provided from 11:00&amp;#160;a.m. to 3:00&amp;#160;p.m. weekdays (with a one-hour break at 12:00&amp;#160;p.m. Eastern/Pacific for stations to air newscasts, other locally produced programming such as talk shows, or syndicated programs) featuring the talk/lifestyle showsThe ViewandThe Chewand the soap operaGeneral Hospital.ABC Newsprogramming includesGood Morning Americafrom 7:00 to 9:00&amp;#160;a.m. weekdays (along with one-hour weekend editions); nightly editions ofABC World News Tonight(whose weekend editions are occasionally subject to abbreviation or preemption due to sports telecasts overrunning into the program's timeslot), theSunday political talk showThis Week, early morning news programsWorld News NowandAmerica This Morningand the late night newsmagazineNightline. Late nights feature the weeknight talk showJimmy Kimmel Live!.</w:t>
      </w:r>
    </w:p>
    <w:p>
      <w:r>
        <w:t>The network's three-hour Saturday morning children's programming timeslot is programmed by syndication distributorLitton Entertainment, which producesLitton's Weekend Adventureunder an arrangement in which theprogramming blockis syndicated exclusively to ABC owned-and-operated and affiliated stations, rather than being leased out directly by the network to Litton.</w:t>
      </w:r>
    </w:p>
    <w:p>
      <w:r>
        <w:t>Sports programming is also provided on some weekend afternoons at any time from 12:00 to 6:00&amp;#160;p.m. Eastern Time (9:00&amp;#160;a.m. to 3:00&amp;#160;p.m. Pacific) and, duringcollege footballseason, during prime time on Saturday nights as part of theSaturday Night Footballpackage. Due to the erratic and (outside ofcollege footballseason) highly inconsistent scheduling of sports programming on weekend afternoons since ESPN took over responsibilities for ABC's sports division in 2006, ABC carries theESPN Sports Saturdayblock on Saturday late afternoons (featuring various ESPN-produced documentaries), and on Sundays either encores of primetime reality series, cancelled series beingburned offthat had no room on the primetime schedule, occasional theatrical films which were acquired by the network in the early to mid-2000s that no longer have a primetime slot to air in or more recently,figure skatingandgymnasticsspecials supplied by Disson Skating, when no sports telecasts are scheduled, usually airing between 4:00 and 6:00&amp;#160;p.m. Eastern and Pacific Time. During the summer, ABC airs ESPN-produced highlight compilation programs forThe Open Championshipgolf andThe Wimbledontennis tournaments to provide some presence for both events on American broadcast television. ABC also carries variousX Gamesweekend events not broadcast by ESPN.</w:t>
      </w:r>
    </w:p>
    <w:p>
      <w:r>
        <w:t>ABC's daytime schedule currently features talk showsThe ViewandThe Chew, and the soap operaGeneral Hospital, the latter of which is the longest-running entertainment program in the history of the ABC television network, having aired since 1963. ABC also broadcasts the morning news programGood Morning Americaand has done so since 1975, though that program is not considered to be part of the ABC Daytime block. In addition toAll My ChildrenandOne Life to Live, notable past soap operas seen on the daytime lineup includeRyan's Hope,Dark Shadows,Loving,The CityandPort Charles. ABC also aired the last nine years of theProcter &amp;amp; Gamble-produced soapThe Edge of Night, following its cancellation by CBS in 1974. ABC Daytime has also aired a number ofgame shows, includingThe Dating Game,The Newlywed Game,Let's Make a Deal,Password,Split Second,The $10,000/$20,000 Pyramid,Family Feud,The Better Sex,Trivia Trap,All-Star BlitzandHot Streak.</w:t>
      </w:r>
    </w:p>
    <w:p>
      <w:r>
        <w:t>ABC currently holds the broadcast rights to theAcademy Awards, Emmy Awards (which are rotated across all four major networks on a year-to-year basis),American Music Awards,Disney Parks Christmas Day Parade,Tournament of Roses Parade,Country Music Association Awardsand theCMA Music Festival. Since 2000, ABC has also owned the television rights to most of thePeanutstelevision specials, having acquired the broadcast rights from CBS, which originated the specials in 1965 with the debut ofA Charlie Brown Christmas(otherPeanutsspecials broadcast annually by ABC, includingA Charlie Brown Christmas, includeIt's the Great Pumpkin, Charlie BrownandA Charlie Brown Thanksgiving).</w:t>
      </w:r>
    </w:p>
    <w:p>
      <w:r>
        <w:t>Since 1974, ABC has generally airedDick Clark's New Year's Rockin' EveonNew Year's Eve(hosted first by its creator Dick Clark, and later by his successorRyan Seacrest); the only exception was in 1999, when ABC pre-empted the special to providecoverage of the international millennium festivities. ABC has also aired theMiss Americapageant from 1954 to 1956, 1997 to 2005 (with the television rights being assumed by cable channelTLCin 2006, when the pageant moved from its longtime homebase inAtlantic CitytoLas Vegas, before returning to Atlantic City in 2013) and since 2011. Under its current contract with theMiss America Organization, ABC will continue to broadcast the pageant through 2016.[190]</w:t>
      </w:r>
    </w:p>
    <w:p>
      <w:r>
        <w:t>ABC owns nearly all its in-house television and theatrical productions made from the 1970s onward, with the exception of certain co-productions with producers (for example,The Commishis now owned by the estate of its producer,Stephen Cannell). Worldwide video rights are currently owned by various companies, for example,MGM Home Entertainmentvia20th Century Fox Home Entertainmentowns U.S. video rights to many of ABC's feature films.</w:t>
      </w:r>
    </w:p>
    <w:p>
      <w:r>
        <w:t>When the FCC imposed itsfin-synrules in 1970, ABC proactively created two companies: Worldvision Enterprises as a syndication distributor, and ABC Circle Films as a production company. However, between the publication and implementation of these regulations, the separation of the network's catalog was made in 1973. The broadcast rights to pre-1973 productions were transferred to Worldvision, which became independent in the same year. The company has been sold several times sinceParamount Televisionacquired it in 1999, and has most recently been absorbed intoCBS Television Distribution, a unit ofCBS Corporation. Nonetheless, Worldvision sold portions of its catalog, including theRuby-Spearsand Hanna-Barbera libraries, toTurner Broadcasting Systemin 1990. With Disney's 1996 purchase of ABC, ABC Circle Films was absorbed into Touchstone Television, a Disney subsidiary which in turn was renamed ABC Studios in 2007.[162]</w:t>
      </w:r>
    </w:p>
    <w:p>
      <w:r>
        <w:t>Also part of the library is the aforementioned Selznick library, theCinerama Productions/Palomar theatrical library and the Selmur Productions catalog that the network acquired some years back, and the in-house productions it continues to produce (such asAmerica's Funniest Home Videos,General Hospital, and ABC News productions), althoughDisney–ABC Domestic Television(formerly known as Buena Vista Television) handles domestic television distribution, whileDisney–ABC International Television(formerly known as Buena Vista International Television) handles international television distribution.</w:t>
      </w:r>
    </w:p>
    <w:p>
      <w:r>
        <w:t>Since its inception, ABC has had many affiliated stations, which include WABC-TV and WPVI-TV, the first two stations to carry the network's programming. As of March 2015[update], ABC has eight owned-and-operated stations, and current and pending affiliation agreements with 235 additional television stations encompassing 49 states, the District of Columbia, four U.S. possessions,BermudaandSaba;[191][192]this makes ABC the largest U.S. broadcast television network by total number of affiliates. The network has an estimated national reach of 96.26% of all households in the United States (or 300,794,157 Americans with at least one television set).</w:t>
      </w:r>
    </w:p>
    <w:p>
      <w:r>
        <w:t>Currently,New Jersey,Rhode IslandandDelawareare the only U.S. states where ABC does not have a locally licensed affiliate (the state is served by New York City O&amp;amp;O WABC-TV and Philadelphia O&amp;amp;O WPVI-TV; Rhode Island is served byNew Bedford, Massachusetts-licensedWLNE; and Delaware is served by WPVI andSalisbury, MarylandaffiliateWMDT). ABC maintains affiliations with low-power stations (broadcasting either in analog or digital) in a few markets, such asBirmingham, Alabama(WBMA-LD),Lima, Ohio(WLQP-LP) andSouth Bend, Indiana(WBND-LD). In some markets, including the former two mentioned, these stations also maintain digital simulcasts on a subchannel of a co-owned/co-managed full-power television station.</w:t>
      </w:r>
    </w:p>
    <w:p>
      <w:r>
        <w:t>The network has the unusual distinction of having separately owned and operated affiliates which serve the same market inTampa, Florida(WFTS-TV andWWSB) andGrand Rapids, Michigan(WZZMandWOTV), with an analogous situation arising inKansas City, Missouri(KMBC-TVandKQTV). KQTV is licensed toSt. Joseph, Missouri, which is designated byNielsenas a separate market from Kansas City despite being located within 45 minutes of one another, while WWSB and WOTV serve areas that do not receive an adequate signal from their market's primary ABC affiliate (in the case of WWSB, this dates back to whenWTSPwas Tampa's primary ABC affiliate prior to 1994, with the former being necessitated to serve the southern part of the Tampa market including the station'scity of license,Sarasota, due to WTSP's transmitter being short-spaced to avoid interfering with the analog signal ofMiamiaffiliateWPLG– which like WTSP, broadcast on VHF channel 10).</w:t>
      </w:r>
    </w:p>
    <w:p>
      <w:r>
        <w:t>TheSinclair Broadcast Groupis the largest operator of ABC stations by numerical total, owning or providing services to 28 ABC affiliates and two additional subchannel-only affiliates; Sinclair owns the largest ABC subchannel affiliate by market size,WABM-DT2/WDBB-DT2in the Birmingham market, which serve as repeaters of WBMA-LD. TheE. W. Scripps Companyis the largest operator of ABC stations in terms of overall market reach, owning 15 ABC-affiliated stations (including affiliates in larger markets such asCleveland,Phoenix,DetroitandDenver).</w:t>
      </w:r>
    </w:p>
    <w:p>
      <w:r>
        <w:t>All of ABC's owned-and-operated stations and affiliates have had their own facilities and studios, but transverse entities have been created to produce national programming. As a result, television series were produced by ABC Circle Films beginning in 1962 and by Touchstone Television beginning in 1985, before Touchston was reorganized asABC Studiosin February 2007. Since the 1950s, ABC has had two main production facilities: the ABC Television Center (now The Prospect Studios) onProspect AvenueinHollywood, California, shared with the operations of KABC-TV until 1999; and the ABC Television Center, East, a set of studios located throughout the New York City.</w:t>
      </w:r>
    </w:p>
    <w:p>
      <w:r>
        <w:t>ABC owns several facilities in New York grouped mainly on West 66th Street. The main set of facilities is on the corner of Columbus Avenue and West 66th Street. In total, ABC's facilities occupy a combined 9,755 square meters (105,000&amp;#160;sq&amp;#160;ft) of the 14,864 square meters (159,990&amp;#160;sq&amp;#160;ft) of the blocks they encompass. The aforementioned set includes:</w:t>
      </w:r>
    </w:p>
    <w:p>
      <w:r>
        <w:t>Entrance of ABC's headquarters at 77 West 66 Street</w:t>
      </w:r>
    </w:p>
    <w:p>
      <w:r>
        <w:t>WABC-TV buildings at 149–155 Columbus Avenue and behind 157 Columbus Avenue</w:t>
      </w:r>
    </w:p>
    <w:p>
      <w:r>
        <w:t>ABC facilities in the formerFirst Battery of New York National Guard</w:t>
      </w:r>
    </w:p>
    <w:p>
      <w:r>
        <w:t>ABC also owns theTimes Square Studios.Times Square Studios at 1500 Broadway on land inTimes Squareowned by a development fund for the42nd StreetProject; opened in 1999,Good Morning AmericaandNightlineare broadcast from this particular facility. ABC News has premises a little further on West 66th Street, in a six-story building occupying a 196 feet (60&amp;#160;m) × 379 feet (116&amp;#160;m) plot at 121–135West End Avenue. The block of West End Avenue housing the ABC News building was renamedPeter Jennings Wayin 2006 in honor of the recently deceased longtime ABC News chief anchor and anchor ofWorld News Tonight.[194]</w:t>
      </w:r>
    </w:p>
    <w:p>
      <w:r>
        <w:t>ABC maintains severalvideo on demandservices for delayed viewing of the network's programming, including a traditional VOD service called ABC on Demand, which is carried on most traditional cable andIPTVproviders. The Walt Disney Company is also a part-owner ofHulu(as part of a consortium that includes, among other parties, the respective parent companies of NBC and Fox,NBCUniversaland21st Century Fox), and has offered full-length episodes of most of ABC's programming through thestreamingservice since July 6, 2009 (which are available for viewing on Hulu's website andmobile app),[195]as part of an agreement reached in April that year that also allowed Disney to acquire a 27% ownership stake in Hulu.</w:t>
      </w:r>
    </w:p>
    <w:p>
      <w:r>
        <w:t>In May 2013, ABC launched "WATCH ABC", a revamp of its traditional multi-platform streaming services encompassing the network's existing streaming portal at ABC.com and amobile appforsmartphonesandtablet computers; in addition to providing full-length episodes of ABC programs, the service allows live programming streams of local ABC affiliates in select markets (the first such offering by a U.S. broadcast network). Similar to sister network ESPN'sWatchESPNservice (which originated the "WATCH" brand used by the streaming services of Disney's television networks), live streams of ABC stations are only available toauthenticated subscribers of participating pay television providersin certain markets. New York City O&amp;amp;O WABC-TV and Philadelphia O&amp;amp;O WPVI-TV were the first stations to offer streams of their programming on the service (with afree previewfor non-subscribers through June 2013), with the six remaining ABC O&amp;amp;Os offering streams by the start of the 2013–14 season.Hearst Televisionalso reached a deal to offer streams of its ABC affiliates (including stations inBoston,Kansas City,MilwaukeeandWest Palm Beach) on the service.[196][197]</w:t>
      </w:r>
    </w:p>
    <w:p>
      <w:r>
        <w:t>The most recent episodes of the network's shows are usually made available on WATCH ABC, Hulu and ABC on Demand the day after their original broadcast. In addition, ABC on Demand (like the video-on-demand television services provided by the other U.S. broadcast networks) disallowsfast forwardingof accessed content. Restrictions implemented by Disney–ABC Television Group on January 7, 2014 restrict streaming of the most recent episode of any ABC program on Hulu and WATCH ABC until eight days after their initial broadcast, in order to encourage live or same-week (via bothDVRand cable on demand) viewing, with day-after-air streaming on either service limited to subscribers of participating pay television providers (such asComcast,Verizon FiOSandTime Warner Cable) using anISPaccount via an authenticated user login.</w:t>
      </w:r>
    </w:p>
    <w:p>
      <w:r>
        <w:t>ABC's master feed is transmitted in720phigh definition, the native resolution format for The Walt Disney Company's U.S. television properties. However, most of Hearst Television's 16 ABC-affiliated stations transmit the network's programming in1080iHD, while 11 other affiliates owned by various companies carry the network feed in480istandard definition[191]either due to technical considerations for affiliates of other major networks that carry ABC programming on a digital subchannel or because a primary feed ABC affiliate has yet upgraded their transmission equipment to allow content to be presented in HD.</w:t>
      </w:r>
    </w:p>
    <w:p>
      <w:r>
        <w:t>ABC began its conversion tohigh definitionwith the launch of its simulcast feed, ABC HD, on September 16, 2001 at the start of the2001–02 season, with its scripted prime time series becoming the first shows to upgrade to the format. The network's slate of freshmen scripted series were broadcast in HD from their debuts, while all scripted series held over from the2000–01 seasonwere converted fromstandard-definitionto high definition beginning that season.</w:t>
      </w:r>
    </w:p>
    <w:p>
      <w:r>
        <w:t>With the 2011 cancellation ofSupernanny,Extreme Makeover: Home Editionbecame the only remaining program on the network's schedule that was broadcast in4:3standard definition. All of the network's programming has been presented in HD since January 2012 (with the exception of certainholidayspecials produced prior to 2005 – such as thePeanutsspecials andRudolph's Shiny New Year– which continue to be presented in 4:3 SD), whenExtreme Makeover: Home Editionended its run as a regular series andOne Life to Live(which had been presented in16:9standard definition since 2010) also ended its ABC run. The affiliate-syndicated Saturday morning E/I blockLitton's Weekend Aventureis also broadcast in HD, and was the first children's program block on any U.S. broadcast network to feature programs available in the format upon its September 2011 debut.</w:t>
      </w:r>
    </w:p>
    <w:p>
      <w:r>
        <w:t>Since its inception, the American Broadcasting Company has evolved with the development of various assets, many of which have been sold. The company originates from a radio network that went on the air in 1927, was forced by law to separate from its original parent company, and then became an independent company. The new company diversified rapidly in the emerging medium of television.</w:t>
      </w:r>
    </w:p>
    <w:p>
      <w:r>
        <w:t>The company diversified again through its mergers with United Paramount Theatres in 1950 and later with Capital Cities in 1985. Under UPT, ABC was a sister company to a large theater chain, while under Capital Cities, it was a sister company to various publications. However, ABC was separated from its theaters by the time of the Capital Cities merger, and from its sister newspapers during Disney's purchase of the network in 1995.</w:t>
      </w:r>
    </w:p>
    <w:p>
      <w:r>
        <w:t>A 1993 annual corporate report indicated that 70% of Capital Cities/ABC's revenue came from the sale of advertising space, and for the rest, the two main positions were subscriptions to pay television channels and direct sales of books and journals.[146]</w:t>
      </w:r>
    </w:p>
    <w:p>
      <w:r>
        <w:t>The ABC logo has evolved many times since the network's creation in 1943. The network's first logo, introduced in 1946, consisted of a television screen containing the letters "T" and "V", with a verticalABCmicrophone in the center,[198]referencing the network's roots in radio. When the ABC-UPT merger was finalized in 1953, the network introduced a new logo based on the seal of the Federal Communications Commission, with the letters "ABC" enclosed in a circularshieldsurmounted by theAmerican eagle.[198]In 1957, just before the television network began its first color broadcasts, the ABC logo consisted of a tiny lowercase "abc" in the center of a large lowercase lettera, a design known as the "ABC Circle A".[198]</w:t>
      </w:r>
    </w:p>
    <w:p>
      <w:r>
        <w:t>In 1962, graphic designerPaul Randredesigned the ABC logo into its best-known (and current) form, with the lowercase letters "abc" enclosed in a single black circle. The letters are strongly reminiscent of theBauhaustypeface designed byHerbert Bayerin the 1920s,[199]but also share similarities with several other fonts, such asITC Avant Gardeand Horatio, and most closely resembling Chalet. The logo's simplicity made it easier to redesign and duplicate, which conferred a benefit for ABC (mostly before the advent ofcomputer graphics).</w:t>
      </w:r>
    </w:p>
    <w:p>
      <w:r>
        <w:t>The 1970s and 1980s saw the emergence of many graphical imaging packages for the network in which based the logo's setting mainly on special lighting effects then under development including white, blue, pink, rainbow neon and glittering dotted lines. Among the "ABC Circle" logo's many variants was a 1977 ID sequence that featured a bubble on a black background representing the circle with glossy gold letters, and as such, was the first ABC identification card to have a three-dimensional appearance.[198]</w:t>
      </w:r>
    </w:p>
    <w:p>
      <w:r>
        <w:t>In 1983, for the 40th anniversary of the network's founding, ID sequences had the logo appear in a goldCGIdesign on a blue background, accompanied by the slogan "That Special Feeling" in a script font.[198]Ten years later, in 1993, the "ABC Circle" logo reverted to its classic white-on-black color scheme, but with gloss effects on both the circle and the letters, and a bronze border surrounding the circle.[198]The ABC logo first appeared as aon-screen bugin the1993–94 season, appearing initially only for 60 seconds at the beginning of an act or segment, before appearing throughout programs (except during commercial breaks) beginning in the1995–96 season; the respective iterations of the translucent logo bug were also incorporated within program promotions until the 2011–12 season.</w:t>
      </w:r>
    </w:p>
    <w:p>
      <w:r>
        <w:t>In 1997, the network began using a minimalist graphical identity, designed by Pittard Sullivan, featuring a small black-and-white "ABC Circle" logo on a yellow background (promotions during this time also featured a sequence of still photos of the stars of its programs during the timeslot card as well as the schedule sequence that began each night's prime time lineup).[198]A new four-note theme tune was introduced alongside the package, based around the network's "We Love TV" image campaign introduced that year, creating an audio signature on par with theNBC chimes, CBS' various three-note soundmarks (including the current version used since 2000) and theFox Fanfare. The four-note signature has been updated with every television season thereafter (though variants of it used since the1997–98 seasonremain in use during the production company vanity cards shown following the closing credits of most programs).</w:t>
      </w:r>
    </w:p>
    <w:p>
      <w:r>
        <w:t>In 2000, ABC launched a web-based promotional campaign focused around its circle logo, also called "the dot", in which comic book characterLittle Dotprompted visitors to "download the dot", a program which would cause the ABC logo to fly around the screen and settle in the bottom-right corner.[200]The network hired theTroika Design Groupto design and produce its 2001–02 identity, which continued using the black-and-yellow coloring of the logo and featured dots and stripes in various promotional and identification spots.[201]</w:t>
      </w:r>
    </w:p>
    <w:p>
      <w:r>
        <w:t>On June 16, 2007, ABC began to phase in a new imaging campaign for the upcoming 2007–08 season, "Start Here". Also developed by Troika, the on-air design was intended to emphasize the availability of ABC content across multiple platforms (in particular, using a system of icons representing different devices, such as television, computers and mobile devices), and "simplify and bring a lot more consistency and continuity to the visual representation of ABC." The ABC logo was also significantly redesigned as part of the transition, featuring a glassier appearance; on-air, the logo was accompanied by animated water and ribbon effects. Red ribbons were used to represent the entertainment division, while blue ribbons were used for ABC News.[163][202]</w:t>
      </w:r>
    </w:p>
    <w:p>
      <w:r>
        <w:t>A revised version of the ABC logo was introduced for promotions for the 2013–14 season during the network'supfrontpresentation on May 14, 2013, and officially introduced on-air on June 17 (although some affiliates implemented the new design prior to then), as part of an overhaul of ABC's identity by design agency LoyalKaspar. The updated logo carries a simpler gloss design than the previous version, and contains lettering more closely resembling Paul Rand's original version of the circle logo. The logo is displayed on-air, online and in print advertising in four variants shading the respective color used with the circle design's native black coloring: a gold version is primarily used on entertainment-oriented outlets (such as ABC.com, WATCH ABC, and by ABC Studios) and the on-screen bug; steel blue and dark grey versions are used primarily by ABC News; a red version is used forESPN on ABC, while all four variants are used selectively in advertising and by affiliates. A new customtypeface, "ABC Modern" (which was inspired by the logotype), was also created for use in advertising and other promotional materials.[203]</w:t>
      </w:r>
    </w:p>
    <w:p>
      <w:r>
        <w:t>The first attempts to internationalize the ABC television network date back to the 1950s, after Leonard Goldenson, following the United Paramount Theatres model, tried to use on ABC the same strategies he had made in expanding UPT's theater operation to the international market.[204]Leonard Goldenson said that ABC's first international activity was broadcasting the coronation ofQueen Elizabeth IIin June 1953; CBS and NBC were unable to cover the coronation live due to respective issues with technical problems and flight delays.[205]NBC's plane landed inLatin America, leading ABC to learn of subsidiaries in that region.[205]Goldenson tried international investing, having ABC invest in the Latin American market, acquiring a 51% interest in a network coveringCentral America.[206]Goldenson also cited interest in Japan in the early 1950s,[207]acquiring a 5% stake in two new domestic networks, theMainichi Broadcasting Systemin 1951 andNihon Educational Televisionin 1957.[207]Goldenson also invested in broadcasting properties inBeirutin the mid-1960s.[208]</w:t>
      </w:r>
    </w:p>
    <w:p>
      <w:r>
        <w:t>The idea was to create a network of wholly and partially owned channels, and affiliates to rebroadcast the network's programs. In 1959, this rerun activity was completed with program syndication, with ABC Films selling programs to networks not owned by ABC.[209]The arrival of satellite television ended the need for ABC to hold interests in other countries;[115]many governments also wanted to increase their independence and strengthen legislation to limit foreign ownership of broadcasting properties. As a result, ABC was forced to sell all of its interests in international networks, mainly in Japan and Latin America, in the 1970s.[72]</w:t>
      </w:r>
    </w:p>
    <w:p>
      <w:r>
        <w:t>A second period of international expansion is linked to that of the ESPN network in the 1990s, and policies enacted in the 2000s by Disney Media Networks (which included the expansion of several of the company's U.S.-based cable networks including Disney Channel and its spinoffs Toon Disney,Playhouse DisneyandJetix; although Disney also sold its 33% stake in European sports channelEurosportfor $155 million in June 2000[210]). In contrast to Disney's other channels, ABC is broadcast in the United States, although the network's programming is syndicated in many countries. The policy regarding wholly owned international networks was revived in 2004 when on September 27 of that year, ABC announced the launch ofABC1, afree-to-airchannel in theUnited Kingdomowned by the ABC Group.[211]However on September 8, 2007, Disney announced that it would discontinue ABC1 citing to the channel's inability to attain sustainable viewership.[212]With ABC1's shutdown that October, the company's attempt to develop ABC International were discontinued.[212]</w:t>
      </w:r>
    </w:p>
    <w:p>
      <w:r>
        <w:t>Prior to the ABC1 closure, on October 10, 2006, Disney–ABC Television Group entered into an agreement with satellite providerDish TVto carry its ABC News Now channel inIndia.[213]</w:t>
      </w:r>
    </w:p>
    <w:p/>
    <w:p>
      <w:r>
        <w:br w:type="page"/>
      </w:r>
    </w:p>
    <w:p>
      <w:pPr>
        <w:pStyle w:val="Title"/>
      </w:pPr>
      <w:r>
        <w:t>ABC TV Network - Shows, Episodes, Schedules - ABC.com</w:t>
      </w:r>
    </w:p>
    <w:p/>
    <w:p>
      <w:r>
        <w:t>Skye&amp;#x27;s journey to control her powers takes a drastic turn</w:t>
      </w:r>
    </w:p>
    <w:p>
      <w:r>
        <w:t>Every episode so far including last night&amp;#x27;s all-new one is here!</w:t>
      </w:r>
    </w:p>
    <w:p>
      <w:r>
        <w:t>Watch every episode so far including last night&amp;#x27;s all-new one!</w:t>
      </w:r>
    </w:p>
    <w:p>
      <w:r>
        <w:t>Watch every episode so far without signing in!</w:t>
      </w:r>
    </w:p>
    <w:p>
      <w:r>
        <w:t>Watch every episode so far for a limited time!</w:t>
      </w:r>
    </w:p>
    <w:p>
      <w:r>
        <w:t>Watch the entire season without signing in!</w:t>
      </w:r>
    </w:p>
    <w:p>
      <w:r>
        <w:t>Vote on the name of the new kid in Nashville</w:t>
      </w:r>
    </w:p>
    <w:p>
      <w:r>
        <w:t>Watch every episode so far for a limited time</w:t>
      </w:r>
    </w:p>
    <w:p>
      <w:r>
        <w:t>See every episode of Dancing's 10th Anniversary season</w:t>
      </w:r>
    </w:p>
    <w:p>
      <w:r>
        <w:t>Binge Watch 5 unaired episodes right now!</w:t>
      </w:r>
    </w:p>
    <w:p>
      <w:r>
        <w:t>Watch every episode including the unaired ones!</w:t>
      </w:r>
    </w:p>
    <w:p>
      <w:r>
        <w:t>Binge Watch every episode so far of Fresh Off the Boat!</w:t>
      </w:r>
    </w:p>
    <w:p>
      <w:r>
        <w:br w:type="page"/>
      </w:r>
    </w:p>
    <w:p>
      <w:pPr>
        <w:pStyle w:val="Title"/>
      </w:pPr>
      <w:r>
        <w:t>ABC - Australian Broadcasting Corporation</w:t>
      </w:r>
    </w:p>
    <w:p>
      <w:r>
        <w:t>Welcome to the ABC Homepage. Skip to:</w:t>
      </w:r>
    </w:p>
    <w:p/>
    <w:p>
      <w:r>
        <w:t>change</w:t>
      </w:r>
    </w:p>
    <w:p/>
    <w:p/>
    <w:p>
      <w:r>
        <w:t>Set your location for local news and weather</w:t>
      </w:r>
    </w:p>
    <w:p>
      <w:r>
        <w:t>Local weather</w:t>
      </w:r>
    </w:p>
    <w:p>
      <w:r>
        <w:t>There was an error getting your weather data.</w:t>
      </w:r>
    </w:p>
    <w:p>
      <w:r>
        <w:t>Choose your favouritesfrom this selection to add to the menu bar above.</w:t>
      </w:r>
    </w:p>
    <w:p>
      <w:r>
        <w:t>ResetSave &amp;amp; close</w:t>
      </w:r>
    </w:p>
    <w:p>
      <w:r>
        <w:t>The family of a 50-year-old black man who was shot in the back by a white police officer say their&amp;hellip;</w:t>
      </w:r>
    </w:p>
    <w:p>
      <w:r>
        <w:t>A woman is under police guard in hospital after the car she was driving crashed into a lake, killing&amp;hellip;</w:t>
      </w:r>
    </w:p>
    <w:p>
      <w:r>
        <w:t>Former sailors from HMAS Stirling confirm the culture of drug abuse at the Western Australian naval&amp;hellip;</w:t>
      </w:r>
    </w:p>
    <w:p>
      <w:r>
        <w:t>A forum in Sydney's west has been told that Australia has a lot to learn before it understands the concept of Muslim&amp;hellip;</w:t>
      </w:r>
    </w:p>
    <w:p>
      <w:r>
        <w:t>Islamic State militants free more than 200 Yazidis it was holding captive in northern Iraq, a commander in the Kurdish peshmerga forces says.</w:t>
      </w:r>
    </w:p>
    <w:p>
      <w:r>
        <w:t>Australian aid agencies begin the first wave of cuts to overseas projects, as they start to feel the effects of the&amp;hellip;</w:t>
      </w:r>
    </w:p>
    <w:p>
      <w:r>
        <w:t>The family of a 50-year-old black man who was shot in the back by a white police officer say their hearts are broken after&amp;hellip;</w:t>
      </w:r>
    </w:p>
    <w:p>
      <w:r>
        <w:t>See your local news here</w:t>
      </w:r>
    </w:p>
    <w:p>
      <w:r>
        <w:t>Local News</w:t>
      </w:r>
    </w:p>
    <w:p>
      <w:r>
        <w:t>There was an error getting your local news data.</w:t>
      </w:r>
    </w:p>
    <w:p>
      <w:r>
        <w:t>The final episode looks at how Australian comedy established itself on the world stage...</w:t>
      </w:r>
    </w:p>
    <w:p>
      <w:r>
        <w:t>We reflect on the meanings of Anzac with leading ensembles and musicians from around the country.</w:t>
      </w:r>
    </w:p>
    <w:p>
      <w:r>
        <w:t>ABC Splash: Digital education resources &amp;gt;</w:t>
      </w:r>
    </w:p>
    <w:p>
      <w:r>
        <w:t>Population growth, drought and climate change are putting unprecedented pressure on water supply.</w:t>
      </w:r>
    </w:p>
    <w:p>
      <w:r>
        <w:t>The next generation of condoms may be made from an imperceptible material that mimics human skin.</w:t>
      </w:r>
    </w:p>
    <w:p>
      <w:r>
        <w:t>A controversial documentary aired on Four Corners has elicited mixed reactions and sparked debate in India.</w:t>
      </w:r>
    </w:p>
    <w:p>
      <w:r>
        <w:t>Brutus the Rottweiler is learning to walk again after being successfully fitted with prosthetics on all four legs.</w:t>
      </w:r>
    </w:p>
    <w:p>
      <w:r>
        <w:t>Review: A fun and fulfilling city builder made even better by an already huge and passionate community.</w:t>
      </w:r>
    </w:p>
    <w:p>
      <w:r>
        <w:t>Many of us are abstaining from food for short periods, and experts say it's not such a bad thing.</w:t>
      </w:r>
    </w:p>
    <w:p>
      <w:r>
        <w:t>Australian governments have lacked a majority of votes in some form for 27 of the last 30 years.</w:t>
      </w:r>
    </w:p>
    <w:p>
      <w:r>
        <w:t>Change to mobile view</w:t>
      </w:r>
    </w:p>
    <w:p>
      <w:r>
        <w:t>This service may include material from Getty.</w:t>
      </w:r>
    </w:p>
    <w:p>
      <w:r>
        <w:t>Delete your locationPrivacy Policy</w:t>
      </w:r>
    </w:p>
    <w:p>
      <w:r>
        <w:br w:type="page"/>
      </w:r>
    </w:p>
    <w:p>
      <w:pPr>
        <w:pStyle w:val="Title"/>
      </w:pPr>
      <w:r>
        <w:t>ABC News (Australian Broadcasting Corporation)</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A forum in Sydney's west has been told that Australia has a lot to learn before it understands the concept of Muslim radicalisation.</w:t>
      </w:r>
    </w:p>
    <w:p>
      <w:r>
        <w:t>Western Australia is threatening to stop cooperating with the Commonwealth if it does not get a larger share of the Goods and Services Tax pool.</w:t>
      </w:r>
    </w:p>
    <w:p>
      <w:r>
        <w:t>Australians who illegally downloaded the 2013 movie Dallas Buyers Club are unlikely to receive a large fine as it will "not solve the problem" of piracy, an Intellectual Property (IP) Lawyer says.</w:t>
      </w:r>
    </w:p>
    <w:p>
      <w:r>
        <w:t>Doctors at the Royal Children's Hospital say 11-year-old Luke Shambrook is doing better then expected after spending four days alone in bushland near Lake Eildon.</w:t>
      </w:r>
    </w:p>
    <w:p>
      <w:r>
        <w:t>Tony Abbott deserves more credit for his acceptance of transgender friend and senior military officer Catherine McGregor, she says.</w:t>
      </w:r>
    </w:p>
    <w:p>
      <w:r>
        <w:t>The Tax Commissioner tells a Senate inquiry he received Treasurer Joe Hockey's blessing not to release the names of tax-dodging companies.</w:t>
      </w:r>
    </w:p>
    <w:p>
      <w:r>
        <w:t>The most expensive apartment in Australia sells for $25 million at the yet to be built Australia 108 tower in inner city Melbourne.</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A forum in Sydney's west has been told that Australia has a lot to learn before it understands the concept of Muslim radicalisation.</w:t>
      </w:r>
    </w:p>
    <w:p>
      <w:r>
        <w:t>Tony Abbott deserves more credit for his acceptance of transgender friend and senior military officer Catherine McGregor, she says.</w:t>
      </w:r>
    </w:p>
    <w:p>
      <w:r>
        <w:t>The reverberations of election night excitement were once more felt across the north coast of NSW with the finalisation of preferences for the state seats of Lismore and Ballina.</w:t>
      </w:r>
    </w:p>
    <w:p>
      <w:r>
        <w:t>Western Australia is threatening to stop cooperating with the Commonwealth if it does not get a larger share of the Goods and Services Tax pool.</w:t>
      </w:r>
    </w:p>
    <w:p>
      <w:r>
        <w:t>The mother of New South Wales teacher Stephanie Scott, who has been missing since Easter Sunday, says time is running out to find her daughter.</w:t>
      </w:r>
    </w:p>
    <w:p>
      <w:r>
        <w:t>Australians who illegally downloaded the 2013 movie Dallas Buyers Club are unlikely to receive a large fine as it will "not solve the problem" of piracy, an Intellectual Property (IP) Lawyer says.</w:t>
      </w:r>
    </w:p>
    <w:p>
      <w:r>
        <w:t>A Sydney restaurant owner is jailed for at least four years for raping a customer.</w:t>
      </w:r>
    </w:p>
    <w:p>
      <w:r>
        <w:t>Perisher Valley in the Snowy Mountains receives its first snowfall for the year.</w:t>
      </w:r>
    </w:p>
    <w:p>
      <w:r>
        <w:t>A groundbreaking study finds video gamers' brain activity changes depending on whether they are shooting innocent civilians or enemy soldiers.</w:t>
      </w:r>
    </w:p>
    <w:p>
      <w:r>
        <w:t>The most expensive apartment in Australia sells for $25 million at the yet to be built Australia 108 tower in inner city Melbourne.</w:t>
      </w:r>
    </w:p>
    <w:p>
      <w:r>
        <w:t>Doctors at the Royal Children's Hospital say 11-year-old Luke Shambrook is doing better then expected after spending four days alone in bushland near Lake Eildon.</w:t>
      </w:r>
    </w:p>
    <w:p>
      <w:r>
        <w:t>Former mine official Darren Bullock tells the ICAC large amounts of cash he kept in his wardrobe were not kickbacks from contractors.</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Doctors at the Royal Children's Hospital say 11-year-old Luke Shambrook is doing better then expected after spending four days alone in bushland near Lake Eildon.</w:t>
      </w:r>
    </w:p>
    <w:p>
      <w:r>
        <w:t>Western Australia is threatening to stop cooperating with the Commonwealth if it does not get a larger share of the Goods and Services Tax pool.</w:t>
      </w:r>
    </w:p>
    <w:p>
      <w:r>
        <w:t>Tony Abbott deserves more credit for his acceptance of transgender friend and senior military officer Catherine McGregor, she says.</w:t>
      </w:r>
    </w:p>
    <w:p>
      <w:r>
        <w:t>A forum in Sydney's west has been told that Australia has a lot to learn before it understands the concept of Muslim radicalisation.</w:t>
      </w:r>
    </w:p>
    <w:p>
      <w:r>
        <w:t>A groundbreaking study finds video gamers' brain activity changes depending on whether they are shooting innocent civilians or enemy soldiers.</w:t>
      </w:r>
    </w:p>
    <w:p>
      <w:r>
        <w:t>The Tax Commissioner tells a Senate inquiry he received Treasurer Joe Hockey's blessing not to release the names of tax-dodging companies.</w:t>
      </w:r>
    </w:p>
    <w:p>
      <w:r>
        <w:t>A Melbourne man pleads guilty to inciting Indonesian hackers to attack the websites of the ASIO, ASIS and the Australian Signals Directorate.</w:t>
      </w:r>
    </w:p>
    <w:p>
      <w:r>
        <w:t>Australians who illegally downloaded the 2013 movie Dallas Buyers Club are unlikely to receive a large fine as it will "not solve the problem" of piracy, an Intellectual Property (IP) Lawyer says.</w:t>
      </w:r>
    </w:p>
    <w:p>
      <w:r>
        <w:t>A group of recovering war veterans and currently-serving soldiers are celebrating in Melbourne, after crossing what they have dubbed "the Everest of the sea".</w:t>
      </w:r>
    </w:p>
    <w:p>
      <w:r>
        <w:t>The most expensive apartment in Australia sells for $25 million at the yet to be built Australia 108 tower in inner city Melbourne.</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Queensland Police Service sponsorship details will now be made public after an edict from Police Minister Jo-Ann Miller.</w:t>
      </w:r>
    </w:p>
    <w:p>
      <w:r>
        <w:t>A forum in Sydney's west has been told that Australia has a lot to learn before it understands the concept of Muslim radicalisation.</w:t>
      </w:r>
    </w:p>
    <w:p>
      <w:r>
        <w:t>After being blasted for removing his calendar from view, Queensland Chief Justice Tim Carmody has quietly published a replacement, showing less work than his predecessor.</w:t>
      </w:r>
    </w:p>
    <w:p>
      <w:r>
        <w:t>Western Australia is threatening to stop cooperating with the Commonwealth if it does not get a larger share of the Goods and Services Tax pool.</w:t>
      </w:r>
    </w:p>
    <w:p>
      <w:r>
        <w:t>Tony Abbott deserves more credit for his acceptance of transgender friend and senior military officer Catherine McGregor, she says.</w:t>
      </w:r>
    </w:p>
    <w:p>
      <w:r>
        <w:t>The Tax Commissioner tells a Senate inquiry he received Treasurer Joe Hockey's blessing not to release the names of tax-dodging companies.</w:t>
      </w:r>
    </w:p>
    <w:p>
      <w:r>
        <w:t>A groundbreaking study finds video gamers' brain activity changes depending on whether they are shooting innocent civilians or enemy soldiers.</w:t>
      </w:r>
    </w:p>
    <w:p>
      <w:r>
        <w:t>Australians who illegally downloaded the 2013 movie Dallas Buyers Club are unlikely to receive a large fine as it will "not solve the problem" of piracy, an Intellectual Property (IP) Lawyer says.</w:t>
      </w:r>
    </w:p>
    <w:p>
      <w:r>
        <w:t>The most expensive apartment in Australia sells for $25 million at the yet to be built Australia 108 tower in inner city Melbourne.</w:t>
      </w:r>
    </w:p>
    <w:p>
      <w:r>
        <w:t>Doctors at the Royal Children's Hospital say 11-year-old Luke Shambrook is doing better then expected after spending four days alone in bushland near Lake Eildon.</w:t>
      </w:r>
    </w:p>
    <w:p>
      <w:r>
        <w:t>Western Australia is threatening to stop cooperating with the Commonwealth if it does not get a larger share of the Goods and Services Tax pool.</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Australian aid agencies begin the first wave of cuts to overseas projects, as they start to feel the effects of the Government's budget decreases to foreign aid.</w:t>
      </w:r>
    </w:p>
    <w:p>
      <w:r>
        <w:t>Former sailors from HMAS Stirling confirm the culture of drug abuse at the Western Australian naval training base, saying drug use was rampant and rife.</w:t>
      </w:r>
    </w:p>
    <w:p>
      <w:r>
        <w:t>Authorities appeal for public help to find an 11-year-old boy missing from Perth's eastern suburbs for four days.</w:t>
      </w:r>
    </w:p>
    <w:p>
      <w:r>
        <w:t>An arrest warrant is issued for former AFL great Ben Cousins after he fails to appear in court.</w:t>
      </w:r>
    </w:p>
    <w:p>
      <w:r>
        <w:t>Police searching for missing prospectors in WA's Goldfields find human remains in an abandoned mine shaft, but they are not believed to belong to the missing pair.</w:t>
      </w:r>
    </w:p>
    <w:p>
      <w:r>
        <w:t>A forum in Sydney's west has been told that Australia has a lot to learn before it understands the concept of Muslim radicalisation.</w:t>
      </w:r>
    </w:p>
    <w:p>
      <w:r>
        <w:t>A groundbreaking study finds video gamers' brain activity changes depending on whether they are shooting innocent civilians or enemy soldiers.</w:t>
      </w:r>
    </w:p>
    <w:p>
      <w:r>
        <w:t>The Tax Commissioner tells a Senate inquiry he received Treasurer Joe Hockey's blessing not to release the names of tax-dodging companies.</w:t>
      </w:r>
    </w:p>
    <w:p>
      <w:r>
        <w:t>The most expensive apartment in Australia sells for $25 million at the yet to be built Australia 108 tower in inner city Melbourne.</w:t>
      </w:r>
    </w:p>
    <w:p>
      <w:r>
        <w:t>Global agribusiness Monsanto confirms it contributed to a West Australian farmer's legal costs in a battle over alleged contamination of his neighbour's organic crop.</w:t>
      </w:r>
    </w:p>
    <w:p>
      <w:r>
        <w:t>Australians who illegally downloaded the 2013 movie Dallas Buyers Club are unlikely to receive a large fine as it will "not solve the problem" of piracy, an Intellectual Property (IP) Lawyer says.</w:t>
      </w:r>
    </w:p>
    <w:p>
      <w:r>
        <w:t>Tony Abbott deserves more credit for his acceptance of transgender friend and senior military officer Catherine McGregor, she says.</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A Kangaroo Island hotel and a duty manager plead guilty to charges over serving a drunk man who then died in a road crash on his way home.</w:t>
      </w:r>
    </w:p>
    <w:p>
      <w:r>
        <w:t>Australian aid agencies begin the first wave of cuts to overseas projects, as they start to feel the effects of the Government's budget decreases to foreign aid.</w:t>
      </w:r>
    </w:p>
    <w:p>
      <w:r>
        <w:t>An emergency department doctor tells of the challenges and dangers when aggressive patients are brought in after using the drug ice.</w:t>
      </w:r>
    </w:p>
    <w:p>
      <w:r>
        <w:t>Former sailors from HMAS Stirling confirm the culture of drug abuse at the Western Australian naval training base, saying drug use was rampant and rife.</w:t>
      </w:r>
    </w:p>
    <w:p>
      <w:r>
        <w:t>A forum in Sydney's west has been told that Australia has a lot to learn before it understands the concept of Muslim radicalisation.</w:t>
      </w:r>
    </w:p>
    <w:p>
      <w:r>
        <w:t>Australians who illegally downloaded the 2013 movie Dallas Buyers Club are unlikely to receive a large fine as it will "not solve the problem" of piracy, an Intellectual Property (IP) Lawyer says.</w:t>
      </w:r>
    </w:p>
    <w:p>
      <w:r>
        <w:t>Western Australia is threatening to stop cooperating with the Commonwealth if it does not get a larger share of the Goods and Services Tax pool.</w:t>
      </w:r>
    </w:p>
    <w:p>
      <w:r>
        <w:t>A groundbreaking study finds video gamers' brain activity changes depending on whether they are shooting innocent civilians or enemy soldiers.</w:t>
      </w:r>
    </w:p>
    <w:p>
      <w:r>
        <w:t>The most expensive apartment in Australia sells for $25 million at the yet to be built Australia 108 tower in inner city Melbourne.</w:t>
      </w:r>
    </w:p>
    <w:p>
      <w:r>
        <w:t>An off-duty police officer walking his dog on South Australia's west coast is allegedly assaulted after stumbling across a trail of stolen cannabis.</w:t>
      </w:r>
    </w:p>
    <w:p>
      <w:r>
        <w:t>Remote aboriginal communities in South Australia are given reassurances by federal and state governments that they will remain open in the face of national funding cuts.</w:t>
      </w:r>
    </w:p>
    <w:p>
      <w:r>
        <w:t>Motorists could be slugged up to 2 cents a litre at the petrol pump to help the Government pay for "extraordinarily expensive" options to boost oil reserves to international standards, the Industry Minister says.</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A forum in Sydney's west has been told that Australia has a lot to learn before it understands the concept of Muslim radicalisation.</w:t>
      </w:r>
    </w:p>
    <w:p>
      <w:r>
        <w:t>Tony Abbott deserves more credit for his acceptance of transgender friend and senior military officer Catherine McGregor, she says.</w:t>
      </w:r>
    </w:p>
    <w:p>
      <w:r>
        <w:t>ACT Chief Minister Andrew Barr says he is bracing for a significant cut to the territory's share of GST revenue.</w:t>
      </w:r>
    </w:p>
    <w:p>
      <w:r>
        <w:t>Snow falls in the Canberra region as the ACT receives more than its average rainfall for April in the past 24 hours with falls of up to 70 millimetres.</w:t>
      </w:r>
    </w:p>
    <w:p>
      <w:r>
        <w:t>The Tax Commissioner tells a Senate inquiry he received Treasurer Joe Hockey's blessing not to release the names of tax-dodging companies.</w:t>
      </w:r>
    </w:p>
    <w:p>
      <w:r>
        <w:t>The most expensive apartment in Australia sells for $25 million at the yet to be built Australia 108 tower in inner city Melbourne.</w:t>
      </w:r>
    </w:p>
    <w:p>
      <w:r>
        <w:t>Australians who illegally downloaded the 2013 movie Dallas Buyers Club are unlikely to receive a large fine as it will "not solve the problem" of piracy, an Intellectual Property (IP) Lawyer says.</w:t>
      </w:r>
    </w:p>
    <w:p>
      <w:r>
        <w:t>Doctors at the Royal Children's Hospital say 11-year-old Luke Shambrook is doing better then expected after spending four days alone in bushland near Lake Eildon.</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The Tasmanian Government is spending $200,000 to train more nurses ahead of a predicted skills shortage over the next few years.</w:t>
      </w:r>
    </w:p>
    <w:p>
      <w:r>
        <w:t>Australian aid agencies begin the first wave of cuts to overseas projects, as they start to feel the effects of the Government's budget decreases to foreign aid.</w:t>
      </w:r>
    </w:p>
    <w:p>
      <w:r>
        <w:t>Tasmanian Opposition Leader Bryan Green is being accused of weakness over the Senate inquiry into the salmon industry.</w:t>
      </w:r>
    </w:p>
    <w:p>
      <w:r>
        <w:t>Recreational vehicle operators continue to defy bans using tracks in Tasmania's contested remote conservation areas.</w:t>
      </w:r>
    </w:p>
    <w:p>
      <w:r>
        <w:t>A forum in Sydney's west has been told that Australia has a lot to learn before it understands the concept of Muslim radicalisation.</w:t>
      </w:r>
    </w:p>
    <w:p>
      <w:r>
        <w:t>Leaders of Tasmanian charitable organisations say the sector has never felt poorer as it faces funding cuts despite a growing need for its services.</w:t>
      </w:r>
    </w:p>
    <w:p>
      <w:r>
        <w:t>A man fell into a toilet during a break-in at a house in Hobart's north, the Magistrates Court in Hobart hears.</w:t>
      </w:r>
    </w:p>
    <w:p>
      <w:r>
        <w:t>Tony Abbott deserves more credit for his acceptance of transgender friend and senior military officer Catherine McGregor, she says.</w:t>
      </w:r>
    </w:p>
    <w:p>
      <w:r>
        <w:t>Western Australia is threatening to stop cooperating with the Commonwealth if it does not get a larger share of the Goods and Services Tax pool.</w:t>
      </w:r>
    </w:p>
    <w:p>
      <w:r>
        <w:t>The most expensive apartment in Australia sells for $25 million at the yet to be built Australia 108 tower in inner city Melbourne.</w:t>
      </w:r>
    </w:p>
    <w:p>
      <w:r>
        <w:t>A groundbreaking study finds video gamers' brain activity changes depending on whether they are shooting innocent civilians or enemy soldiers.</w:t>
      </w:r>
    </w:p>
    <w:p>
      <w:r>
        <w:t>Australians who illegally downloaded the 2013 movie Dallas Buyers Club are unlikely to receive a large fine as it will "not solve the problem" of piracy, an Intellectual Property (IP) Lawyer says.</w:t>
      </w:r>
    </w:p>
    <w:p>
      <w:r>
        <w:t>The family of a 50-year-old black man who was shot in the back by a white police officer say their hearts are broken after watching video footage of the killing.</w:t>
      </w:r>
    </w:p>
    <w:p>
      <w:r>
        <w:t>A woman is under police guard in hospital after the car she was driving crashed into a lake, killing three children and critically injuring one other in Melbourne's west on Wednesday.</w:t>
      </w:r>
    </w:p>
    <w:p>
      <w:r>
        <w:t>Former sailors from HMAS Stirling confirm the culture of drug abuse at the Western Australian naval training base, saying drug use was rampant and rife.</w:t>
      </w:r>
    </w:p>
    <w:p>
      <w:r>
        <w:t>Australian aid agencies begin the first wave of cuts to overseas projects, as they start to feel the effects of the Government's budget decreases to foreign aid.</w:t>
      </w:r>
    </w:p>
    <w:p>
      <w:r>
        <w:t>A collision between a road train and utility causes chaos on a busy intersection south of Darwin, with cows running loose.</w:t>
      </w:r>
    </w:p>
    <w:p>
      <w:r>
        <w:t>Prince Harry is training with the largely Indigenous NORFORCE unit but he might struggle to ever be anywhere near as good at spotting enemies as they are.</w:t>
      </w:r>
    </w:p>
    <w:p>
      <w:r>
        <w:t>A forum in Sydney's west has been told that Australia has a lot to learn before it understands the concept of Muslim radicalisation.</w:t>
      </w:r>
    </w:p>
    <w:p>
      <w:r>
        <w:t>Providing free wi-fi in town camps could be the key to reducing the number of young people on the streets of Alice Springs at night, according to a major youth service provider.</w:t>
      </w:r>
    </w:p>
    <w:p>
      <w:r>
        <w:t>The most famous export from a cyclone-ravaged island off the NT coast donates $10,000 to efforts to rebuild the tiny community of Galiwinku.</w:t>
      </w:r>
    </w:p>
    <w:p>
      <w:r>
        <w:t>The Tax Commissioner tells a Senate inquiry he received Treasurer Joe Hockey's blessing not to release the names of tax-dodging companies.</w:t>
      </w:r>
    </w:p>
    <w:p>
      <w:r>
        <w:t>A groundbreaking study finds video gamers' brain activity changes depending on whether they are shooting innocent civilians or enemy soldiers.</w:t>
      </w:r>
    </w:p>
    <w:p>
      <w:r>
        <w:t>Western Australia is threatening to stop cooperating with the Commonwealth if it does not get a larger share of the Goods and Services Tax pool.</w:t>
      </w:r>
    </w:p>
    <w:p>
      <w:r>
        <w:t>The most expensive apartment in Australia sells for $25 million at the yet to be built Australia 108 tower in inner city Melbourne.</w:t>
      </w:r>
    </w:p>
    <w:p>
      <w:r>
        <w:t>Australians who illegally downloaded the 2013 movie Dallas Buyers Club are unlikely to receive a large fine as it will "not solve the problem" of piracy, an Intellectual Property (IP) Lawyer says.</w:t>
      </w:r>
    </w:p>
    <w:p>
      <w:r>
        <w:t>Doctors at the Royal Children's Hospital say 11-year-old Luke Shambrook is doing better then expected after spending four days alone in bushland near Lake Eildon.</w:t>
      </w:r>
    </w:p>
    <w:p>
      <w:r>
        <w:t>Tony Abbott deserves more credit for his acceptance of transgender friend and senior military officer Catherine McGregor, she says.</w:t>
      </w:r>
    </w:p>
    <w:p>
      <w:r>
        <w:t>Given the sullen and selfish mood voters have demonstrated in the past, they are likely to reject any real overhaul of superannuation or tax. And given the Government's recent record, it won't press the issue.</w:t>
      </w:r>
    </w:p>
    <w:p>
      <w:r>
        <w:t>ByMungo MacCallum</w:t>
      </w:r>
    </w:p>
    <w:p>
      <w:r>
        <w:t>Following the Federal Court's decision on the Dallas Buyers Club we're about to see major changes to the way pirates are dealt with, but should education or lawsuits be the focus?</w:t>
      </w:r>
    </w:p>
    <w:p>
      <w:r>
        <w:t>ByAlex Kidman</w:t>
      </w:r>
    </w:p>
    <w:p>
      <w:r>
        <w:t>Something had to pay for the ice. I stole everything my family had. That's what it came to, and that's how I had to live.</w:t>
      </w:r>
    </w:p>
    <w:p>
      <w:r>
        <w:t>ByABC Open</w:t>
      </w:r>
    </w:p>
    <w:p>
      <w:r>
        <w:t>Like all Australians I cheered at the news that Luke Shambrook was found alive. I know what it's like to have a son with autism and can't help but feel "there but for the grace of God go I".</w:t>
      </w:r>
    </w:p>
    <w:p>
      <w:r>
        <w:t>ByRichard Amos</w:t>
      </w:r>
    </w:p>
    <w:p>
      <w:r>
        <w:t>Myanmar's president is to host rare talks with Aung San Suu Kyi on maintaining order in upcoming elections.</w:t>
      </w:r>
    </w:p>
    <w:p>
      <w:r>
        <w:t>Japanese scientists may save wild bluefin tuna from extinction by raising world first captive population.</w:t>
      </w:r>
    </w:p>
    <w:p>
      <w:r>
        <w:t>Afghanistan is turning its back on female activists and leaving them vulnerable to threats, assassinations and sexual assault.</w:t>
      </w:r>
    </w:p>
    <w:p>
      <w:r>
        <w:t>Australian aid agencies begin the first wave of cuts to overseas projects, as they start to feel the effects of budget decreases in foreign aid.</w:t>
      </w:r>
    </w:p>
    <w:p>
      <w:r>
        <w:t>Photographer hopes to raise awareness of Typhoon Maysak's devastation with images captured in remote Micronesia.</w:t>
      </w:r>
    </w:p>
    <w:p>
      <w:r>
        <w:t>The worst drought in more than a decade forces Taiwan officials to begin water rationing.</w:t>
      </w:r>
    </w:p>
    <w:p>
      <w:r>
        <w:t>Almost a third of the nation's top 200 firms pay an effective tax rate of 10 per cent or less, the union leading the fight against corporate tax avoidance says.</w:t>
      </w:r>
    </w:p>
    <w:p>
      <w:r>
        <w:t>The Tax Commissioner tells a Senate inquiry he received the Treasurer's blessing not to release the names of tax-dodging companies.</w:t>
      </w:r>
    </w:p>
    <w:p>
      <w:r>
        <w:t>WA is threatening to stop cooperating with the Commonwealth if it does not get a larger share of the Goods and Services Tax pool.</w:t>
      </w:r>
    </w:p>
    <w:p>
      <w:r>
        <w:t>A rise in commodity prices helps the Australian share market shrug off Wall Street's overnight losses to post a healthy gain.</w:t>
      </w:r>
    </w:p>
    <w:p>
      <w:r>
        <w:t>South Sydney forward George Burgess has beaten his dangerous contact charge at the NRL judiciary.</w:t>
      </w:r>
    </w:p>
    <w:p>
      <w:r>
        <w:t>Perth Glory have lodged their official response to the FFA show cause notices after allegations of a salary cap breach.</w:t>
      </w:r>
    </w:p>
    <w:p>
      <w:r>
        <w:t>An interview has emerged, detailing how a soldier was nearly left behind during the evacuation in 1915.</w:t>
      </w:r>
    </w:p>
    <w:p>
      <w:r>
        <w:t>A story of great bravery has emerged from a mysterious honour roll found in an outback Queensland town.</w:t>
      </w:r>
    </w:p>
    <w:p>
      <w:r>
        <w:t>We will be live tweeting (+100 years) accounts of the Gallipoli landing from soldiers and others. Subscribe here!</w:t>
      </w:r>
    </w:p>
    <w:p>
      <w:r>
        <w:t>Not so long ago fasting was a nutrition no-no. But a growing number of us are cutting out food for a day, be it for weight loss or other health benefits, and experts say it's not such a bad thing.</w:t>
      </w:r>
    </w:p>
    <w:p>
      <w:r>
        <w:t>Vigorous exercise, the kind that makes you sweat, get red in the face and breathe hard, may be better than moderate exercise is the key to avoiding early death, say researchers.</w:t>
      </w:r>
    </w:p>
    <w:p>
      <w:r>
        <w:t>The Reminiscence Cottage at the National Wool Museum in Geelong allows people with dementia the space to revisit their childhoods with an immersive experience of life from the 1930s through to the 1950s.</w:t>
      </w:r>
    </w:p>
    <w:p>
      <w:r>
        <w:t>Global agribusiness Monsanto confirms it contributed to a West Australian farmer's legal costs in a battle over alleged contamination of his neighbour's organic crop.</w:t>
      </w:r>
    </w:p>
    <w:p>
      <w:r>
        <w:t>There are concerns that domestic US politics could stall an ambitious and controversial Asia-Pacific trade deal.</w:t>
      </w:r>
    </w:p>
    <w:p>
      <w:r>
        <w:t>The Potato Marketing Corporation will take West Australian farmer and businessman Tony Galati to court.</w:t>
      </w:r>
    </w:p>
    <w:p>
      <w:r>
        <w:t>Around the clock coverage of news events as they break.</w:t>
      </w:r>
    </w:p>
    <w:p>
      <w:r>
        <w:t>Listen to the news in Warlpiri and Yolngu Matha</w:t>
      </w:r>
    </w:p>
    <w:p/>
    <w:p>
      <w:r>
        <w:t>Victorian Premier Daniel Andrews says 80,000 people in the state have used ice in the past year.</w:t>
      </w:r>
    </w:p>
    <w:p>
      <w:r>
        <w:t>Prime Minister Tony Abbott says the GST can't change unless the states and territories agree. ABC Fact Check investigates.</w:t>
      </w:r>
    </w:p>
    <w:p>
      <w:r>
        <w:t>Treasurer Joe Hockey has released a discussion paper on Australia's taxation system. ABC Fact Check takes a look at the system.</w:t>
      </w:r>
    </w:p>
    <w:p>
      <w:r>
        <w:t>What would you do if you desperately needed legal help but couldn't afford a lawyer?</w:t>
      </w:r>
    </w:p>
    <w:p>
      <w:r>
        <w:t>Explore this interactive map for a fine-grained view of the 2015 NSW election result.</w:t>
      </w:r>
    </w:p>
    <w:p>
      <w:r>
        <w:t>As war rages around them, the divided residents of Mariupol in Ukraine fear the battle for their city could be the deadliest yet.</w:t>
      </w:r>
    </w:p>
    <w:p>
      <w:r>
        <w:t>Witness the devastation wrought by Cyclone Pam on the Pacific nation of Vanuatu.</w:t>
      </w:r>
    </w:p>
    <w:p>
      <w:r>
        <w:t>Brutus the Rottweiler is learning to walk again after being successfully fitted with prosthetics on all four legs.</w:t>
      </w:r>
    </w:p>
    <w:p>
      <w:r>
        <w:t>Review: A fun and fulfilling city builder made even better by an already huge and passionate community.</w:t>
      </w:r>
    </w:p>
    <w:p>
      <w:r>
        <w:t>Many of us are abstaining from food for short periods, and experts say it's not such a bad thing.</w:t>
      </w:r>
    </w:p>
    <w:p>
      <w:r>
        <w:t>Australian governments have lacked a majority of votes in some form for 27 of the last 30 years.</w:t>
      </w:r>
    </w:p>
    <w:p>
      <w:r>
        <w:t>This service may include material from Agence France-Presse (AFP), APTN, Reuters, AAP, CNN and the BBC World Service which is copyright and cannot be reproduced.</w:t>
      </w:r>
    </w:p>
    <w:p>
      <w:r>
        <w:t>AEST = Australian Eastern Standard Time which is 10 hours ahead of UTC (Greenwich Mean Time)</w:t>
      </w:r>
    </w:p>
    <w:p>
      <w:r>
        <w:br w:type="page"/>
      </w:r>
    </w:p>
    <w:p>
      <w:pPr>
        <w:pStyle w:val="Title"/>
      </w:pPr>
      <w:r>
        <w:t>ABC News (@ABC) | ट्विटर</w:t>
      </w:r>
    </w:p>
    <w:p>
      <w:r>
        <w:t>पासवर्ड भूल गए?पहले से ही पाठ संदेश के माध्यम से चहचहाना का उपयोग कर रहे हैं?</w:t>
      </w:r>
    </w:p>
    <w:p>
      <w:r>
        <w:t>See the whole picture with@ABCNews. Tweets from the Social Desk:@Springer&amp;amp;@MicahGrimes</w:t>
      </w:r>
    </w:p>
    <w:p>
      <w:r>
        <w:t>क्या आप वाकई इन ट्वीट को देखना चाहते हैं? ट्वीट देखने से @ABC अनवरोधित नहीं होंगे.</w:t>
      </w:r>
    </w:p>
    <w:p>
      <w:r>
        <w:t>LIVE: Ongoing@WCVBcoverage ahead of verdict announcement in Boston Marathon bombings trial:http://abcnews.go.com/live&amp;nbsp;pic.twitter.com/Kv15XxP2Nz</w:t>
      </w:r>
    </w:p>
    <w:p>
      <w:r>
        <w:t>ALERT:@ABCNews will air a Special Report on ABC TV Network as Boston Marathon bombings verdict is read.pic.twitter.com/rvmBN6sWGm</w:t>
      </w:r>
    </w:p>
    <w:p>
      <w:r>
        <w:t>JUST IN: Verdict has been reached in Boston Marathon bombings trial; court expected to reconvene at 1:45 p.m. ET -@AaronKatersky</w:t>
      </w:r>
    </w:p>
    <w:p>
      <w:r>
        <w:t>Some North American glaciers could shrink by 70%, new study says –@ABCNews Interactive:http://abcn.ws/1GlbrcA&amp;nbsp;pic.twitter.com/r7k1FdJHEQ</w:t>
      </w:r>
    </w:p>
    <w:p>
      <w:r>
        <w:t>Lane Bryant takes aim at Victoria&amp;#39;s Secret with#ImNoAngelcampaign:http://abcn.ws/1FbGTtJ&amp;nbsp;pic.twitter.com/6tzPLVNb3x</w:t>
      </w:r>
    </w:p>
    <w:p>
      <w:r>
        <w:t>#WomenOn20scampaign wants to feature 1 of 4 women on $20 bill:http://abcn.ws/1IJVt9o&amp;nbsp;pic.twitter.com/QGVolIYX3a</w:t>
      </w:r>
    </w:p>
    <w:p>
      <w:r>
        <w:t>Girl all smiles 6 months after major surgery to reshape her face with help of 3D printing:http://abcn.ws/1HQFXIC&amp;nbsp;pic.twitter.com/BS13dRrcU3</w:t>
      </w:r>
    </w:p>
    <w:p>
      <w:r>
        <w:t>Decision on removal of Cuba from terror sponsor list is imminent, sources familiar with process tell@ABCNews:http://abcn.ws/1aizdbu&amp;nbsp;</w:t>
      </w:r>
    </w:p>
    <w:p>
      <w:r>
        <w:t>&amp;quot;To see my son running, defenselessly being shot, it just tore my heart to pieces&amp;quot; -http://abcn.ws/1Cvg3oT&amp;nbsp;pic.twitter.com/ZYsgJU8epQ</w:t>
      </w:r>
    </w:p>
    <w:p>
      <w:r>
        <w:t>Former FLDS member, who won custody of her children, surrounded as she came to retrieve them:http://abcn.ws/1Fj7MXa&amp;nbsp;pic.twitter.com/7HdahbfcXL</w:t>
      </w:r>
    </w:p>
    <w:p>
      <w:r>
        <w:t>Pres Obama: After Sandy Hook some of &amp;quot;lowest days of my presidency.&amp;quot; Failure to pass gun control &amp;quot;heartbreaking&amp;quot;http://abcn.ws/1yUOANf&amp;nbsp;@ABC</w:t>
      </w:r>
    </w:p>
    <w:p>
      <w:r>
        <w:t>NASA&amp;#39;s chief scientist believes we could discover signs of extraterrestrial life in 20 years:http://abcn.ws/1N97QCB&amp;nbsp;pic.twitter.com/uGS1SYupkw</w:t>
      </w:r>
    </w:p>
    <w:p>
      <w:r>
        <w:t>NEW: Official says 7 Americans injured in Afghanistan attack that left 1 US service member dead</w:t>
      </w:r>
    </w:p>
    <w:p>
      <w:r>
        <w:t>Firefighters rescue people trapped in Los Angeles blaze:http://abcn.ws/1yUY23k&amp;nbsp;pic.twitter.com/xjqAw9mhdg</w:t>
      </w:r>
    </w:p>
    <w:p>
      <w:r>
        <w:t>US service member killed in Afghanistan shooting:http://abcn.ws/1CUtdzB&amp;nbsp;</w:t>
      </w:r>
    </w:p>
    <w:p>
      <w:r>
        <w:t>Women have to work three months longer to earn what a man makes in a year.#GMAHeatIndexpic.twitter.com/YzafxfTMmH</w:t>
      </w:r>
    </w:p>
    <w:p>
      <w:r>
        <w:t>JUST IN: U.S. Official confirms one U.S. Service member killed in shooting attack in Jalalabad, Afghanistan, others wounded.</w:t>
      </w:r>
    </w:p>
    <w:p>
      <w:r>
        <w:t>Breaking–S. Carolina police officer behind bars for killing unarmed man, shooting him 8 times as he ran away. I speak w victim&amp;#39;s family now.</w:t>
      </w:r>
    </w:p>
    <w:p>
      <w:r>
        <w:t>Obama says he hasn&amp;#39;t given up on gun control:http://abcn.ws/1Jnp6hG&amp;nbsp;</w:t>
      </w:r>
    </w:p>
    <w:p>
      <w:r>
        <w:t>Obama says climate change&amp;#39;s impact on health is personal for him:http://abcn.ws/1Cn411h&amp;nbsp;</w:t>
      </w:r>
    </w:p>
    <w:p>
      <w:r>
        <w:t>शायद ट्विटर क्षमता से अधिक है या एक क्षणिक हिचकी का सामना कर रहा है.</w:t>
      </w:r>
    </w:p>
    <w:p>
      <w:r>
        <w:t>और जानकारी के लिएट्विटर स्थितिपर जाएं.</w:t>
      </w:r>
    </w:p>
    <w:p>
      <w:r>
        <w:t>रुझान आपको अपनी प्रिय चीजों के करीब रहने का विशिष्ट तरीका प्रदान करते हैं. इन्हें आपके स्थान और जिन्हें आप फॉलो करते हैं, उनके आधार पर आपके अनुरूप तैयार किया जाता है.</w:t>
      </w:r>
    </w:p>
    <w:p>
      <w:r>
        <w:t>बदलेंअनुकूलित रुझान रखें</w:t>
      </w:r>
    </w:p>
    <w:p/>
    <w:p>
      <w:r>
        <w:t>जब आप किसी स्थान से ट्वीट करते हैं, ट्विटर उस स्थान को सुरक्षित कर लेता है.&amp;#32;</w:t>
      </w:r>
    </w:p>
    <w:p>
      <w:r>
        <w:t xml:space="preserve">        आप प्रत्येक ट्वीट से पहले स्थान को चालू बंद कर सकते हैं तथा आपके पास हमेशा यह विकल्प होता है कि आप स्थान इतिहास को कभी भी मिटा सकें.अधिक जानें</w:t>
      </w:r>
    </w:p>
    <w:p>
      <w:r>
        <w:t>इस ट्वीट की यू.आर.एल नीचे है. अपने मित्रों के साथ उसे आसानी से साझा करने के लिए कॉपी करें.</w:t>
      </w:r>
    </w:p>
    <w:p>
      <w:r>
        <w:t>नीचे दिए गए कोड को कॉपी करके इस ट्वीट को अपनी वेबसाइट में जोड़ें.अधिक जानें</w:t>
      </w:r>
    </w:p>
    <w:p>
      <w:r>
        <w:t>Add this video to your website by copying the code below.Learn more</w:t>
      </w:r>
    </w:p>
    <w:p>
      <w:r>
        <w:t>हम्म, सर्वर तक पहुंचने में वहां कोई समस्या है.पुनः प्रयास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